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0" w:type="dxa"/>
          <w:right w:w="0" w:type="dxa"/>
        </w:tblCellMar>
        <w:tblLook w:val="01E0" w:firstRow="1" w:lastRow="1" w:firstColumn="1" w:lastColumn="1" w:noHBand="0" w:noVBand="0"/>
      </w:tblPr>
      <w:tblGrid>
        <w:gridCol w:w="5069"/>
      </w:tblGrid>
      <w:tr w:rsidR="005A1264" w:rsidRPr="00D40319" w14:paraId="274A6A16" w14:textId="77777777" w:rsidTr="005D0B28">
        <w:trPr>
          <w:cantSplit/>
          <w:trHeight w:val="462"/>
        </w:trPr>
        <w:tc>
          <w:tcPr>
            <w:tcW w:w="5069" w:type="dxa"/>
            <w:tcMar>
              <w:top w:w="0" w:type="dxa"/>
              <w:left w:w="0" w:type="dxa"/>
              <w:bottom w:w="0" w:type="dxa"/>
              <w:right w:w="0" w:type="dxa"/>
            </w:tcMar>
          </w:tcPr>
          <w:p w14:paraId="1242C9F5" w14:textId="77777777" w:rsidR="007E5947" w:rsidRPr="00D40319" w:rsidRDefault="00000000" w:rsidP="00245B6C">
            <w:pPr>
              <w:pStyle w:val="AbsenderText"/>
            </w:pPr>
            <w:sdt>
              <w:sdtPr>
                <w:tag w:val="Departement"/>
                <w:id w:val="-2001645506"/>
                <w:placeholder>
                  <w:docPart w:val="609170F227C3483AB1128305F620DB75"/>
                </w:placeholder>
                <w:dataBinding w:prefixMappings="xmlns:ns='http://schemas.officeatwork.com/CustomXMLPart'" w:xpath="/ns:officeatwork/ns:Departement" w:storeItemID="{77B64A57-574E-4B82-813E-6EE8CE131B6B}"/>
                <w:text w:multiLine="1"/>
              </w:sdtPr>
              <w:sdtContent>
                <w:r w:rsidR="00D40319">
                  <w:t>Bildungs- und Kulturdepartement</w:t>
                </w:r>
                <w:r w:rsidR="00D40319">
                  <w:br/>
                </w:r>
              </w:sdtContent>
            </w:sdt>
            <w:r w:rsidR="001F64F3" w:rsidRPr="00D40319">
              <w:t>‍</w:t>
            </w:r>
            <w:sdt>
              <w:sdtPr>
                <w:rPr>
                  <w:rStyle w:val="Fett"/>
                </w:rPr>
                <w:tag w:val="Organisation1"/>
                <w:id w:val="1195656151"/>
                <w:placeholder>
                  <w:docPart w:val="1AEAB348C9AC4041B48BE45A6337B7C6"/>
                </w:placeholder>
                <w:dataBinding w:prefixMappings="xmlns:ns='http://schemas.officeatwork.com/CustomXMLPart'" w:xpath="/ns:officeatwork/ns:Organisation1" w:storeItemID="{77B64A57-574E-4B82-813E-6EE8CE131B6B}"/>
                <w:text w:multiLine="1"/>
              </w:sdtPr>
              <w:sdtContent>
                <w:r w:rsidR="00D40319">
                  <w:rPr>
                    <w:rStyle w:val="Fett"/>
                  </w:rPr>
                  <w:t>Fach- und Wirtschaftsmittelschulzentrum Luzern</w:t>
                </w:r>
              </w:sdtContent>
            </w:sdt>
          </w:p>
        </w:tc>
      </w:tr>
    </w:tbl>
    <w:p w14:paraId="6CD49CAA" w14:textId="77777777" w:rsidR="003D3E87" w:rsidRPr="00D40319" w:rsidRDefault="003D3E87" w:rsidP="005D0B28">
      <w:pPr>
        <w:pStyle w:val="CityDate"/>
        <w:spacing w:before="0"/>
        <w:rPr>
          <w:sz w:val="2"/>
          <w:szCs w:val="2"/>
        </w:rPr>
        <w:sectPr w:rsidR="003D3E87" w:rsidRPr="00D40319" w:rsidSect="005548BC">
          <w:headerReference w:type="default" r:id="rId13"/>
          <w:footerReference w:type="default" r:id="rId14"/>
          <w:type w:val="continuous"/>
          <w:pgSz w:w="11906" w:h="16838" w:code="9"/>
          <w:pgMar w:top="1758" w:right="1134" w:bottom="1134" w:left="1701" w:header="567" w:footer="420" w:gutter="0"/>
          <w:cols w:space="708"/>
          <w:docGrid w:linePitch="360"/>
        </w:sectPr>
      </w:pPr>
    </w:p>
    <w:p w14:paraId="338B1B52" w14:textId="77777777" w:rsidR="003D3E87" w:rsidRPr="00D40319" w:rsidRDefault="003D3E87" w:rsidP="00585B75"/>
    <w:p w14:paraId="7AA3F27A" w14:textId="77777777" w:rsidR="006D707A" w:rsidRDefault="006D707A" w:rsidP="00F37A83">
      <w:pPr>
        <w:rPr>
          <w:b/>
          <w:bCs/>
          <w:sz w:val="36"/>
          <w:szCs w:val="36"/>
        </w:rPr>
      </w:pPr>
    </w:p>
    <w:p w14:paraId="7E9A1C6A" w14:textId="77777777" w:rsidR="006D707A" w:rsidRDefault="006D707A" w:rsidP="00F37A83">
      <w:pPr>
        <w:rPr>
          <w:b/>
          <w:bCs/>
          <w:sz w:val="36"/>
          <w:szCs w:val="36"/>
        </w:rPr>
      </w:pPr>
    </w:p>
    <w:p w14:paraId="79411680" w14:textId="77777777" w:rsidR="006D707A" w:rsidRDefault="006D707A" w:rsidP="00F37A83">
      <w:pPr>
        <w:rPr>
          <w:b/>
          <w:bCs/>
          <w:sz w:val="36"/>
          <w:szCs w:val="36"/>
        </w:rPr>
      </w:pPr>
    </w:p>
    <w:p w14:paraId="5109206A" w14:textId="77777777" w:rsidR="00601299" w:rsidRPr="006D707A" w:rsidRDefault="006D707A" w:rsidP="00F37A83">
      <w:pPr>
        <w:rPr>
          <w:b/>
          <w:bCs/>
          <w:sz w:val="44"/>
          <w:szCs w:val="44"/>
        </w:rPr>
      </w:pPr>
      <w:r w:rsidRPr="006D707A">
        <w:rPr>
          <w:b/>
          <w:bCs/>
          <w:sz w:val="44"/>
          <w:szCs w:val="44"/>
        </w:rPr>
        <w:t>PA-Bericht</w:t>
      </w:r>
    </w:p>
    <w:p w14:paraId="662D5C58" w14:textId="77777777" w:rsidR="006D707A" w:rsidRPr="006D707A" w:rsidRDefault="006D707A" w:rsidP="00F37A83">
      <w:pPr>
        <w:rPr>
          <w:sz w:val="28"/>
          <w:szCs w:val="28"/>
        </w:rPr>
      </w:pPr>
    </w:p>
    <w:p w14:paraId="753C9400" w14:textId="77777777" w:rsidR="006D707A" w:rsidRPr="006D707A" w:rsidRDefault="006D707A" w:rsidP="00F37A83">
      <w:pPr>
        <w:rPr>
          <w:sz w:val="28"/>
          <w:szCs w:val="28"/>
        </w:rPr>
      </w:pPr>
      <w:r>
        <w:rPr>
          <w:sz w:val="28"/>
          <w:szCs w:val="28"/>
        </w:rPr>
        <w:t>Webapplikation für Fussballvereine</w:t>
      </w:r>
    </w:p>
    <w:p w14:paraId="3006C3C1" w14:textId="77777777" w:rsidR="006D707A" w:rsidRPr="006D707A" w:rsidRDefault="006D707A" w:rsidP="00F37A83">
      <w:pPr>
        <w:rPr>
          <w:sz w:val="28"/>
          <w:szCs w:val="28"/>
        </w:rPr>
      </w:pPr>
    </w:p>
    <w:p w14:paraId="0E90916B" w14:textId="77777777" w:rsidR="00601299" w:rsidRDefault="00601299"/>
    <w:p w14:paraId="5B27623A" w14:textId="77777777" w:rsidR="00601299" w:rsidRDefault="00601299"/>
    <w:p w14:paraId="10F0394B" w14:textId="77777777" w:rsidR="00601299" w:rsidRDefault="00601299"/>
    <w:p w14:paraId="6AD2AD23" w14:textId="77777777" w:rsidR="00601299" w:rsidRDefault="00601299"/>
    <w:p w14:paraId="2F490F14" w14:textId="77777777" w:rsidR="00601299" w:rsidRDefault="00601299"/>
    <w:p w14:paraId="20D43361" w14:textId="77777777" w:rsidR="00601299" w:rsidRDefault="00601299"/>
    <w:p w14:paraId="07C3E429" w14:textId="77777777" w:rsidR="00601299" w:rsidRDefault="00601299"/>
    <w:p w14:paraId="0114BD29" w14:textId="77777777" w:rsidR="00601299" w:rsidRDefault="00601299"/>
    <w:p w14:paraId="13A96D38" w14:textId="77777777" w:rsidR="00601299" w:rsidRDefault="00601299"/>
    <w:p w14:paraId="65CFADF9" w14:textId="77777777" w:rsidR="00601299" w:rsidRDefault="00601299"/>
    <w:p w14:paraId="6B520A60" w14:textId="77777777" w:rsidR="00601299" w:rsidRDefault="00601299"/>
    <w:p w14:paraId="4564F006" w14:textId="77777777" w:rsidR="00601299" w:rsidRDefault="00601299"/>
    <w:p w14:paraId="4C58E66D" w14:textId="77777777" w:rsidR="00601299" w:rsidRDefault="00601299"/>
    <w:p w14:paraId="098CD20C" w14:textId="77777777" w:rsidR="00601299" w:rsidRDefault="00601299"/>
    <w:p w14:paraId="7A62BFCB" w14:textId="77777777" w:rsidR="00601299" w:rsidRDefault="00601299"/>
    <w:p w14:paraId="3964B9BF" w14:textId="77777777" w:rsidR="00601299" w:rsidRDefault="00601299"/>
    <w:p w14:paraId="6836968C" w14:textId="77777777" w:rsidR="00601299" w:rsidRDefault="00601299"/>
    <w:p w14:paraId="113A619D" w14:textId="77777777" w:rsidR="00601299" w:rsidRDefault="00601299"/>
    <w:p w14:paraId="07BF74F8" w14:textId="77777777" w:rsidR="00601299" w:rsidRDefault="00601299"/>
    <w:p w14:paraId="56F6F2A8" w14:textId="77777777" w:rsidR="00601299" w:rsidRDefault="00601299"/>
    <w:p w14:paraId="5AC80972" w14:textId="77777777" w:rsidR="00601299" w:rsidRDefault="00601299"/>
    <w:p w14:paraId="471F4244" w14:textId="77777777" w:rsidR="00601299" w:rsidRDefault="00601299"/>
    <w:p w14:paraId="153DFB1B" w14:textId="77777777" w:rsidR="00601299" w:rsidRDefault="00601299"/>
    <w:p w14:paraId="05D6EA78" w14:textId="77777777" w:rsidR="00601299" w:rsidRDefault="00601299"/>
    <w:p w14:paraId="20ED9ECA" w14:textId="77777777" w:rsidR="00601299" w:rsidRDefault="00601299"/>
    <w:p w14:paraId="56F170C4" w14:textId="77777777" w:rsidR="00601299" w:rsidRDefault="00601299"/>
    <w:p w14:paraId="077FF0B0" w14:textId="77777777" w:rsidR="00601299" w:rsidRDefault="00601299"/>
    <w:p w14:paraId="52414F7A" w14:textId="77777777" w:rsidR="00601299" w:rsidRDefault="00601299"/>
    <w:p w14:paraId="2E92D65C" w14:textId="77777777" w:rsidR="00601299" w:rsidRDefault="00601299"/>
    <w:p w14:paraId="5236557F" w14:textId="77777777" w:rsidR="00601299" w:rsidRDefault="00601299"/>
    <w:p w14:paraId="097ACD52" w14:textId="77777777" w:rsidR="00601299" w:rsidRDefault="00601299"/>
    <w:p w14:paraId="472370A5" w14:textId="77777777" w:rsidR="00601299" w:rsidRDefault="00601299"/>
    <w:p w14:paraId="35A54A13" w14:textId="77777777" w:rsidR="00601299" w:rsidRDefault="00601299">
      <w:r>
        <w:t>David Cvetkovic</w:t>
      </w:r>
    </w:p>
    <w:p w14:paraId="21179678" w14:textId="5A32A414" w:rsidR="00601299" w:rsidRDefault="00601299">
      <w:r>
        <w:fldChar w:fldCharType="begin"/>
      </w:r>
      <w:r>
        <w:instrText xml:space="preserve"> TIME \@ "dd.MM.yyyy" </w:instrText>
      </w:r>
      <w:r>
        <w:fldChar w:fldCharType="separate"/>
      </w:r>
      <w:r w:rsidR="008D2352">
        <w:rPr>
          <w:noProof/>
        </w:rPr>
        <w:t>20.02.2024</w:t>
      </w:r>
      <w:r>
        <w:fldChar w:fldCharType="end"/>
      </w:r>
      <w:r>
        <w:br w:type="page"/>
      </w:r>
    </w:p>
    <w:p w14:paraId="20F42BB9" w14:textId="77777777" w:rsidR="00A35413" w:rsidRDefault="00A35413">
      <w:pPr>
        <w:rPr>
          <w:b/>
          <w:bCs/>
        </w:rPr>
      </w:pPr>
      <w:r w:rsidRPr="00A35413">
        <w:rPr>
          <w:b/>
          <w:bCs/>
        </w:rPr>
        <w:lastRenderedPageBreak/>
        <w:t>PA-Steckbrief</w:t>
      </w:r>
    </w:p>
    <w:tbl>
      <w:tblPr>
        <w:tblStyle w:val="Tabellenraster"/>
        <w:tblW w:w="9067" w:type="dxa"/>
        <w:tblLook w:val="04A0" w:firstRow="1" w:lastRow="0" w:firstColumn="1" w:lastColumn="0" w:noHBand="0" w:noVBand="1"/>
      </w:tblPr>
      <w:tblGrid>
        <w:gridCol w:w="2811"/>
        <w:gridCol w:w="6256"/>
      </w:tblGrid>
      <w:tr w:rsidR="00A35413" w14:paraId="00A0894E" w14:textId="77777777" w:rsidTr="00E2505F">
        <w:tc>
          <w:tcPr>
            <w:tcW w:w="2811" w:type="dxa"/>
            <w:shd w:val="clear" w:color="auto" w:fill="D9D9D9" w:themeFill="background1" w:themeFillShade="D9"/>
          </w:tcPr>
          <w:p w14:paraId="523E1F8A" w14:textId="77777777" w:rsidR="00A35413" w:rsidRDefault="00A35413">
            <w:pPr>
              <w:rPr>
                <w:b/>
                <w:bCs/>
              </w:rPr>
            </w:pPr>
            <w:r>
              <w:rPr>
                <w:b/>
                <w:bCs/>
              </w:rPr>
              <w:t>Merkmale</w:t>
            </w:r>
          </w:p>
        </w:tc>
        <w:tc>
          <w:tcPr>
            <w:tcW w:w="6256" w:type="dxa"/>
            <w:shd w:val="clear" w:color="auto" w:fill="D9D9D9" w:themeFill="background1" w:themeFillShade="D9"/>
          </w:tcPr>
          <w:p w14:paraId="344CC7FA" w14:textId="77777777" w:rsidR="00A35413" w:rsidRDefault="00A35413">
            <w:pPr>
              <w:rPr>
                <w:b/>
                <w:bCs/>
              </w:rPr>
            </w:pPr>
            <w:r>
              <w:rPr>
                <w:b/>
                <w:bCs/>
              </w:rPr>
              <w:t>Beschreibung</w:t>
            </w:r>
          </w:p>
        </w:tc>
      </w:tr>
      <w:tr w:rsidR="00A35413" w14:paraId="632E97B9" w14:textId="77777777" w:rsidTr="00E2505F">
        <w:tc>
          <w:tcPr>
            <w:tcW w:w="2811" w:type="dxa"/>
          </w:tcPr>
          <w:p w14:paraId="29C033C1" w14:textId="77777777" w:rsidR="00A35413" w:rsidRPr="00A35413" w:rsidRDefault="00A35413">
            <w:r>
              <w:t>Projektname</w:t>
            </w:r>
          </w:p>
        </w:tc>
        <w:tc>
          <w:tcPr>
            <w:tcW w:w="6256" w:type="dxa"/>
          </w:tcPr>
          <w:p w14:paraId="4D8E325A" w14:textId="77777777" w:rsidR="00A35413" w:rsidRPr="00A35413" w:rsidRDefault="00A35413">
            <w:r>
              <w:t>Webapplikation für Fussballverein</w:t>
            </w:r>
          </w:p>
        </w:tc>
      </w:tr>
      <w:tr w:rsidR="00A35413" w14:paraId="6B51F1FA" w14:textId="77777777" w:rsidTr="00E2505F">
        <w:tc>
          <w:tcPr>
            <w:tcW w:w="2811" w:type="dxa"/>
          </w:tcPr>
          <w:p w14:paraId="0D7F8175" w14:textId="77777777" w:rsidR="00A35413" w:rsidRPr="00A35413" w:rsidRDefault="00A35413">
            <w:r>
              <w:t>Projektstart</w:t>
            </w:r>
          </w:p>
        </w:tc>
        <w:tc>
          <w:tcPr>
            <w:tcW w:w="6256" w:type="dxa"/>
          </w:tcPr>
          <w:p w14:paraId="6F961289" w14:textId="77777777" w:rsidR="00A35413" w:rsidRPr="00A35413" w:rsidRDefault="00A35413">
            <w:r>
              <w:t>19.02.2024</w:t>
            </w:r>
          </w:p>
        </w:tc>
      </w:tr>
      <w:tr w:rsidR="00A35413" w14:paraId="08C636C2" w14:textId="77777777" w:rsidTr="00E2505F">
        <w:tc>
          <w:tcPr>
            <w:tcW w:w="2811" w:type="dxa"/>
          </w:tcPr>
          <w:p w14:paraId="41BCE65A" w14:textId="77777777" w:rsidR="00A35413" w:rsidRPr="00A35413" w:rsidRDefault="00A35413">
            <w:r>
              <w:t>Projektende</w:t>
            </w:r>
          </w:p>
        </w:tc>
        <w:tc>
          <w:tcPr>
            <w:tcW w:w="6256" w:type="dxa"/>
          </w:tcPr>
          <w:p w14:paraId="06DDDF25" w14:textId="77777777" w:rsidR="00A35413" w:rsidRPr="00A35413" w:rsidRDefault="00A35413">
            <w:r>
              <w:t>01.03.2024</w:t>
            </w:r>
          </w:p>
        </w:tc>
      </w:tr>
      <w:tr w:rsidR="00A35413" w14:paraId="52D26EFA" w14:textId="77777777" w:rsidTr="00E2505F">
        <w:tc>
          <w:tcPr>
            <w:tcW w:w="2811" w:type="dxa"/>
          </w:tcPr>
          <w:p w14:paraId="372F5950" w14:textId="77777777" w:rsidR="00A35413" w:rsidRPr="00A35413" w:rsidRDefault="00A35413" w:rsidP="00A35413">
            <w:r>
              <w:t>Projektdauer</w:t>
            </w:r>
          </w:p>
        </w:tc>
        <w:tc>
          <w:tcPr>
            <w:tcW w:w="6256" w:type="dxa"/>
          </w:tcPr>
          <w:p w14:paraId="2E822BAE" w14:textId="77777777" w:rsidR="00A35413" w:rsidRPr="00A35413" w:rsidRDefault="00A35413">
            <w:r>
              <w:t>10 Tage, pro Tag 8 Stunden</w:t>
            </w:r>
          </w:p>
        </w:tc>
      </w:tr>
      <w:tr w:rsidR="00A35413" w14:paraId="7CC19141" w14:textId="77777777" w:rsidTr="00E2505F">
        <w:tc>
          <w:tcPr>
            <w:tcW w:w="2811" w:type="dxa"/>
          </w:tcPr>
          <w:p w14:paraId="6DF85292" w14:textId="77777777" w:rsidR="00A35413" w:rsidRPr="00A35413" w:rsidRDefault="00E2505F">
            <w:r>
              <w:t>Betrieb</w:t>
            </w:r>
          </w:p>
        </w:tc>
        <w:tc>
          <w:tcPr>
            <w:tcW w:w="6256" w:type="dxa"/>
          </w:tcPr>
          <w:p w14:paraId="6A849E80" w14:textId="77777777" w:rsidR="00A35413" w:rsidRPr="00A35413" w:rsidRDefault="00E2505F">
            <w:r>
              <w:t>Fach- und Wirtschaftsmittelschulzentrum Luzern</w:t>
            </w:r>
          </w:p>
        </w:tc>
      </w:tr>
      <w:tr w:rsidR="008B5297" w14:paraId="6AC759C9" w14:textId="77777777" w:rsidTr="00E2505F">
        <w:tc>
          <w:tcPr>
            <w:tcW w:w="2811" w:type="dxa"/>
          </w:tcPr>
          <w:p w14:paraId="28EE5503" w14:textId="77777777" w:rsidR="008B5297" w:rsidRDefault="008B5297">
            <w:r>
              <w:t>Durchführung</w:t>
            </w:r>
          </w:p>
        </w:tc>
        <w:tc>
          <w:tcPr>
            <w:tcW w:w="6256" w:type="dxa"/>
          </w:tcPr>
          <w:p w14:paraId="5A402B3B" w14:textId="77777777" w:rsidR="008B5297" w:rsidRDefault="008B5297">
            <w:proofErr w:type="spellStart"/>
            <w:r>
              <w:t>getAbstract</w:t>
            </w:r>
            <w:proofErr w:type="spellEnd"/>
          </w:p>
        </w:tc>
      </w:tr>
      <w:tr w:rsidR="00A35413" w14:paraId="375926AA" w14:textId="77777777" w:rsidTr="00E2505F">
        <w:tc>
          <w:tcPr>
            <w:tcW w:w="2811" w:type="dxa"/>
          </w:tcPr>
          <w:p w14:paraId="7CCC6EAC" w14:textId="77777777" w:rsidR="00A35413" w:rsidRPr="00A35413" w:rsidRDefault="00E2505F">
            <w:r>
              <w:t>Kandidat</w:t>
            </w:r>
          </w:p>
        </w:tc>
        <w:tc>
          <w:tcPr>
            <w:tcW w:w="6256" w:type="dxa"/>
          </w:tcPr>
          <w:p w14:paraId="49BECA06" w14:textId="77777777" w:rsidR="00A35413" w:rsidRPr="00A35413" w:rsidRDefault="00E2505F">
            <w:r>
              <w:t>David Cvetkovic</w:t>
            </w:r>
          </w:p>
        </w:tc>
      </w:tr>
      <w:tr w:rsidR="00A35413" w14:paraId="20193A59" w14:textId="77777777" w:rsidTr="00E2505F">
        <w:tc>
          <w:tcPr>
            <w:tcW w:w="2811" w:type="dxa"/>
          </w:tcPr>
          <w:p w14:paraId="722D2378" w14:textId="77777777" w:rsidR="00A35413" w:rsidRPr="00A35413" w:rsidRDefault="00E2505F">
            <w:r>
              <w:t>Verantwortliche Fachkraft</w:t>
            </w:r>
          </w:p>
        </w:tc>
        <w:tc>
          <w:tcPr>
            <w:tcW w:w="6256" w:type="dxa"/>
          </w:tcPr>
          <w:p w14:paraId="48B69905" w14:textId="77777777" w:rsidR="00A35413" w:rsidRPr="00A35413" w:rsidRDefault="00E2505F">
            <w:r>
              <w:t>Adrian Imboden</w:t>
            </w:r>
          </w:p>
        </w:tc>
      </w:tr>
      <w:tr w:rsidR="00E2505F" w14:paraId="7A174483" w14:textId="77777777" w:rsidTr="00E2505F">
        <w:tc>
          <w:tcPr>
            <w:tcW w:w="2811" w:type="dxa"/>
          </w:tcPr>
          <w:p w14:paraId="02E02088" w14:textId="77777777" w:rsidR="00E2505F" w:rsidRDefault="00E2505F">
            <w:r>
              <w:t>Hauptexperte</w:t>
            </w:r>
          </w:p>
        </w:tc>
        <w:tc>
          <w:tcPr>
            <w:tcW w:w="6256" w:type="dxa"/>
          </w:tcPr>
          <w:p w14:paraId="6B4CBDB9" w14:textId="77777777" w:rsidR="00E2505F" w:rsidRDefault="00E2505F">
            <w:r>
              <w:t>Adrian Elsener</w:t>
            </w:r>
          </w:p>
        </w:tc>
      </w:tr>
      <w:tr w:rsidR="00E2505F" w14:paraId="0ED874F2" w14:textId="77777777" w:rsidTr="00E2505F">
        <w:tc>
          <w:tcPr>
            <w:tcW w:w="2811" w:type="dxa"/>
          </w:tcPr>
          <w:p w14:paraId="69AC527E" w14:textId="77777777" w:rsidR="00E2505F" w:rsidRDefault="00E2505F">
            <w:r>
              <w:t>Zweitexperte</w:t>
            </w:r>
          </w:p>
        </w:tc>
        <w:tc>
          <w:tcPr>
            <w:tcW w:w="6256" w:type="dxa"/>
          </w:tcPr>
          <w:p w14:paraId="12E5A430" w14:textId="77777777" w:rsidR="00E2505F" w:rsidRDefault="00E2505F" w:rsidP="006434EC">
            <w:pPr>
              <w:keepNext/>
            </w:pPr>
            <w:r>
              <w:t>André Meyer</w:t>
            </w:r>
          </w:p>
        </w:tc>
      </w:tr>
    </w:tbl>
    <w:p w14:paraId="210B2189" w14:textId="77777777" w:rsidR="00E2505F" w:rsidRDefault="006434EC" w:rsidP="00E27AE9">
      <w:pPr>
        <w:pStyle w:val="Beschriftung"/>
      </w:pPr>
      <w:bookmarkStart w:id="2" w:name="_Toc159337504"/>
      <w:r>
        <w:t xml:space="preserve">Tabelle </w:t>
      </w:r>
      <w:r w:rsidR="00E27AE9">
        <w:fldChar w:fldCharType="begin"/>
      </w:r>
      <w:r w:rsidR="00E27AE9">
        <w:instrText xml:space="preserve"> SEQ Tabelle \* ARABIC </w:instrText>
      </w:r>
      <w:r w:rsidR="00E27AE9">
        <w:fldChar w:fldCharType="separate"/>
      </w:r>
      <w:r w:rsidR="00A12DE1">
        <w:rPr>
          <w:noProof/>
        </w:rPr>
        <w:t>1</w:t>
      </w:r>
      <w:r w:rsidR="00E27AE9">
        <w:fldChar w:fldCharType="end"/>
      </w:r>
      <w:r>
        <w:t>: PA-Steckbrief</w:t>
      </w:r>
      <w:bookmarkEnd w:id="2"/>
      <w:r w:rsidR="00E2505F">
        <w:br w:type="page"/>
      </w:r>
    </w:p>
    <w:p w14:paraId="43125265" w14:textId="77777777" w:rsidR="008E4055" w:rsidRDefault="00871FDD" w:rsidP="00F51C8C">
      <w:pPr>
        <w:rPr>
          <w:b/>
          <w:bCs/>
          <w:sz w:val="28"/>
          <w:szCs w:val="28"/>
        </w:rPr>
      </w:pPr>
      <w:r>
        <w:rPr>
          <w:b/>
          <w:bCs/>
          <w:sz w:val="28"/>
          <w:szCs w:val="28"/>
        </w:rPr>
        <w:lastRenderedPageBreak/>
        <w:t>Inhaltsverzeichnis</w:t>
      </w:r>
      <w:bookmarkStart w:id="3" w:name="_Toc159247764"/>
    </w:p>
    <w:p w14:paraId="550EEA29" w14:textId="77836BE8" w:rsidR="00AB17DC" w:rsidRDefault="00F51C8C">
      <w:pPr>
        <w:pStyle w:val="Verzeichnis1"/>
        <w:tabs>
          <w:tab w:val="right" w:leader="dot" w:pos="9061"/>
        </w:tabs>
        <w:rPr>
          <w:rFonts w:asciiTheme="minorHAnsi" w:eastAsiaTheme="minorEastAsia" w:hAnsiTheme="minorHAnsi" w:cstheme="minorBidi"/>
          <w:b w:val="0"/>
          <w:noProof/>
          <w:kern w:val="2"/>
          <w14:ligatures w14:val="standardContextual"/>
        </w:rPr>
      </w:pPr>
      <w:r>
        <w:rPr>
          <w:b w:val="0"/>
          <w:bCs/>
          <w:sz w:val="28"/>
          <w:szCs w:val="28"/>
        </w:rPr>
        <w:fldChar w:fldCharType="begin"/>
      </w:r>
      <w:r>
        <w:rPr>
          <w:b w:val="0"/>
          <w:bCs/>
          <w:sz w:val="28"/>
          <w:szCs w:val="28"/>
        </w:rPr>
        <w:instrText xml:space="preserve"> TOC \o "1-5" \h \z \u </w:instrText>
      </w:r>
      <w:r>
        <w:rPr>
          <w:b w:val="0"/>
          <w:bCs/>
          <w:sz w:val="28"/>
          <w:szCs w:val="28"/>
        </w:rPr>
        <w:fldChar w:fldCharType="separate"/>
      </w:r>
      <w:hyperlink w:anchor="_Toc159338416" w:history="1">
        <w:r w:rsidR="00AB17DC" w:rsidRPr="0056683E">
          <w:rPr>
            <w:rStyle w:val="Hyperlink"/>
            <w:noProof/>
          </w:rPr>
          <w:t>1 Teil 1</w:t>
        </w:r>
        <w:r w:rsidR="00AB17DC">
          <w:rPr>
            <w:noProof/>
            <w:webHidden/>
          </w:rPr>
          <w:tab/>
        </w:r>
        <w:r w:rsidR="00AB17DC">
          <w:rPr>
            <w:noProof/>
            <w:webHidden/>
          </w:rPr>
          <w:fldChar w:fldCharType="begin"/>
        </w:r>
        <w:r w:rsidR="00AB17DC">
          <w:rPr>
            <w:noProof/>
            <w:webHidden/>
          </w:rPr>
          <w:instrText xml:space="preserve"> PAGEREF _Toc159338416 \h </w:instrText>
        </w:r>
        <w:r w:rsidR="00AB17DC">
          <w:rPr>
            <w:noProof/>
            <w:webHidden/>
          </w:rPr>
        </w:r>
        <w:r w:rsidR="00AB17DC">
          <w:rPr>
            <w:noProof/>
            <w:webHidden/>
          </w:rPr>
          <w:fldChar w:fldCharType="separate"/>
        </w:r>
        <w:r w:rsidR="00AB17DC">
          <w:rPr>
            <w:noProof/>
            <w:webHidden/>
          </w:rPr>
          <w:t>6</w:t>
        </w:r>
        <w:r w:rsidR="00AB17DC">
          <w:rPr>
            <w:noProof/>
            <w:webHidden/>
          </w:rPr>
          <w:fldChar w:fldCharType="end"/>
        </w:r>
      </w:hyperlink>
    </w:p>
    <w:p w14:paraId="3839FAF7" w14:textId="5AEDE3DC" w:rsidR="00AB17DC" w:rsidRDefault="00AB17DC">
      <w:pPr>
        <w:pStyle w:val="Verzeichnis2"/>
        <w:tabs>
          <w:tab w:val="right" w:leader="dot" w:pos="9061"/>
        </w:tabs>
        <w:rPr>
          <w:rFonts w:asciiTheme="minorHAnsi" w:eastAsiaTheme="minorEastAsia" w:hAnsiTheme="minorHAnsi" w:cstheme="minorBidi"/>
          <w:noProof/>
          <w:kern w:val="2"/>
          <w14:ligatures w14:val="standardContextual"/>
        </w:rPr>
      </w:pPr>
      <w:hyperlink w:anchor="_Toc159338417" w:history="1">
        <w:r w:rsidRPr="0056683E">
          <w:rPr>
            <w:rStyle w:val="Hyperlink"/>
            <w:noProof/>
          </w:rPr>
          <w:t>1.1 Aufgabenstellung</w:t>
        </w:r>
        <w:r>
          <w:rPr>
            <w:noProof/>
            <w:webHidden/>
          </w:rPr>
          <w:tab/>
        </w:r>
        <w:r>
          <w:rPr>
            <w:noProof/>
            <w:webHidden/>
          </w:rPr>
          <w:fldChar w:fldCharType="begin"/>
        </w:r>
        <w:r>
          <w:rPr>
            <w:noProof/>
            <w:webHidden/>
          </w:rPr>
          <w:instrText xml:space="preserve"> PAGEREF _Toc159338417 \h </w:instrText>
        </w:r>
        <w:r>
          <w:rPr>
            <w:noProof/>
            <w:webHidden/>
          </w:rPr>
        </w:r>
        <w:r>
          <w:rPr>
            <w:noProof/>
            <w:webHidden/>
          </w:rPr>
          <w:fldChar w:fldCharType="separate"/>
        </w:r>
        <w:r>
          <w:rPr>
            <w:noProof/>
            <w:webHidden/>
          </w:rPr>
          <w:t>6</w:t>
        </w:r>
        <w:r>
          <w:rPr>
            <w:noProof/>
            <w:webHidden/>
          </w:rPr>
          <w:fldChar w:fldCharType="end"/>
        </w:r>
      </w:hyperlink>
    </w:p>
    <w:p w14:paraId="235DA7EE" w14:textId="711BD124"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18" w:history="1">
        <w:r w:rsidRPr="0056683E">
          <w:rPr>
            <w:rStyle w:val="Hyperlink"/>
            <w:noProof/>
          </w:rPr>
          <w:t>1.1.1 Detaillierte Aufgabenstellung</w:t>
        </w:r>
        <w:r>
          <w:rPr>
            <w:noProof/>
            <w:webHidden/>
          </w:rPr>
          <w:tab/>
        </w:r>
        <w:r>
          <w:rPr>
            <w:noProof/>
            <w:webHidden/>
          </w:rPr>
          <w:fldChar w:fldCharType="begin"/>
        </w:r>
        <w:r>
          <w:rPr>
            <w:noProof/>
            <w:webHidden/>
          </w:rPr>
          <w:instrText xml:space="preserve"> PAGEREF _Toc159338418 \h </w:instrText>
        </w:r>
        <w:r>
          <w:rPr>
            <w:noProof/>
            <w:webHidden/>
          </w:rPr>
        </w:r>
        <w:r>
          <w:rPr>
            <w:noProof/>
            <w:webHidden/>
          </w:rPr>
          <w:fldChar w:fldCharType="separate"/>
        </w:r>
        <w:r>
          <w:rPr>
            <w:noProof/>
            <w:webHidden/>
          </w:rPr>
          <w:t>6</w:t>
        </w:r>
        <w:r>
          <w:rPr>
            <w:noProof/>
            <w:webHidden/>
          </w:rPr>
          <w:fldChar w:fldCharType="end"/>
        </w:r>
      </w:hyperlink>
    </w:p>
    <w:p w14:paraId="5B0012E7" w14:textId="02223EE2"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19" w:history="1">
        <w:r w:rsidRPr="0056683E">
          <w:rPr>
            <w:rStyle w:val="Hyperlink"/>
            <w:noProof/>
          </w:rPr>
          <w:t>1.1.2 Benutzte Software</w:t>
        </w:r>
        <w:r>
          <w:rPr>
            <w:noProof/>
            <w:webHidden/>
          </w:rPr>
          <w:tab/>
        </w:r>
        <w:r>
          <w:rPr>
            <w:noProof/>
            <w:webHidden/>
          </w:rPr>
          <w:fldChar w:fldCharType="begin"/>
        </w:r>
        <w:r>
          <w:rPr>
            <w:noProof/>
            <w:webHidden/>
          </w:rPr>
          <w:instrText xml:space="preserve"> PAGEREF _Toc159338419 \h </w:instrText>
        </w:r>
        <w:r>
          <w:rPr>
            <w:noProof/>
            <w:webHidden/>
          </w:rPr>
        </w:r>
        <w:r>
          <w:rPr>
            <w:noProof/>
            <w:webHidden/>
          </w:rPr>
          <w:fldChar w:fldCharType="separate"/>
        </w:r>
        <w:r>
          <w:rPr>
            <w:noProof/>
            <w:webHidden/>
          </w:rPr>
          <w:t>7</w:t>
        </w:r>
        <w:r>
          <w:rPr>
            <w:noProof/>
            <w:webHidden/>
          </w:rPr>
          <w:fldChar w:fldCharType="end"/>
        </w:r>
      </w:hyperlink>
    </w:p>
    <w:p w14:paraId="2CE1FFA9" w14:textId="077D5897"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20" w:history="1">
        <w:r w:rsidRPr="0056683E">
          <w:rPr>
            <w:rStyle w:val="Hyperlink"/>
            <w:noProof/>
          </w:rPr>
          <w:t>1.1.3 Benutzte Hardware</w:t>
        </w:r>
        <w:r>
          <w:rPr>
            <w:noProof/>
            <w:webHidden/>
          </w:rPr>
          <w:tab/>
        </w:r>
        <w:r>
          <w:rPr>
            <w:noProof/>
            <w:webHidden/>
          </w:rPr>
          <w:fldChar w:fldCharType="begin"/>
        </w:r>
        <w:r>
          <w:rPr>
            <w:noProof/>
            <w:webHidden/>
          </w:rPr>
          <w:instrText xml:space="preserve"> PAGEREF _Toc159338420 \h </w:instrText>
        </w:r>
        <w:r>
          <w:rPr>
            <w:noProof/>
            <w:webHidden/>
          </w:rPr>
        </w:r>
        <w:r>
          <w:rPr>
            <w:noProof/>
            <w:webHidden/>
          </w:rPr>
          <w:fldChar w:fldCharType="separate"/>
        </w:r>
        <w:r>
          <w:rPr>
            <w:noProof/>
            <w:webHidden/>
          </w:rPr>
          <w:t>7</w:t>
        </w:r>
        <w:r>
          <w:rPr>
            <w:noProof/>
            <w:webHidden/>
          </w:rPr>
          <w:fldChar w:fldCharType="end"/>
        </w:r>
      </w:hyperlink>
    </w:p>
    <w:p w14:paraId="7519C4C4" w14:textId="0836BDE3"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21" w:history="1">
        <w:r w:rsidRPr="0056683E">
          <w:rPr>
            <w:rStyle w:val="Hyperlink"/>
            <w:noProof/>
          </w:rPr>
          <w:t>1.1.4 Methode</w:t>
        </w:r>
        <w:r>
          <w:rPr>
            <w:noProof/>
            <w:webHidden/>
          </w:rPr>
          <w:tab/>
        </w:r>
        <w:r>
          <w:rPr>
            <w:noProof/>
            <w:webHidden/>
          </w:rPr>
          <w:fldChar w:fldCharType="begin"/>
        </w:r>
        <w:r>
          <w:rPr>
            <w:noProof/>
            <w:webHidden/>
          </w:rPr>
          <w:instrText xml:space="preserve"> PAGEREF _Toc159338421 \h </w:instrText>
        </w:r>
        <w:r>
          <w:rPr>
            <w:noProof/>
            <w:webHidden/>
          </w:rPr>
        </w:r>
        <w:r>
          <w:rPr>
            <w:noProof/>
            <w:webHidden/>
          </w:rPr>
          <w:fldChar w:fldCharType="separate"/>
        </w:r>
        <w:r>
          <w:rPr>
            <w:noProof/>
            <w:webHidden/>
          </w:rPr>
          <w:t>7</w:t>
        </w:r>
        <w:r>
          <w:rPr>
            <w:noProof/>
            <w:webHidden/>
          </w:rPr>
          <w:fldChar w:fldCharType="end"/>
        </w:r>
      </w:hyperlink>
    </w:p>
    <w:p w14:paraId="789E9341" w14:textId="544907E7"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22" w:history="1">
        <w:r w:rsidRPr="0056683E">
          <w:rPr>
            <w:rStyle w:val="Hyperlink"/>
            <w:noProof/>
          </w:rPr>
          <w:t>1.1.5 Vorkenntnisse</w:t>
        </w:r>
        <w:r>
          <w:rPr>
            <w:noProof/>
            <w:webHidden/>
          </w:rPr>
          <w:tab/>
        </w:r>
        <w:r>
          <w:rPr>
            <w:noProof/>
            <w:webHidden/>
          </w:rPr>
          <w:fldChar w:fldCharType="begin"/>
        </w:r>
        <w:r>
          <w:rPr>
            <w:noProof/>
            <w:webHidden/>
          </w:rPr>
          <w:instrText xml:space="preserve"> PAGEREF _Toc159338422 \h </w:instrText>
        </w:r>
        <w:r>
          <w:rPr>
            <w:noProof/>
            <w:webHidden/>
          </w:rPr>
        </w:r>
        <w:r>
          <w:rPr>
            <w:noProof/>
            <w:webHidden/>
          </w:rPr>
          <w:fldChar w:fldCharType="separate"/>
        </w:r>
        <w:r>
          <w:rPr>
            <w:noProof/>
            <w:webHidden/>
          </w:rPr>
          <w:t>7</w:t>
        </w:r>
        <w:r>
          <w:rPr>
            <w:noProof/>
            <w:webHidden/>
          </w:rPr>
          <w:fldChar w:fldCharType="end"/>
        </w:r>
      </w:hyperlink>
    </w:p>
    <w:p w14:paraId="76840EC9" w14:textId="080F7824"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23" w:history="1">
        <w:r w:rsidRPr="0056683E">
          <w:rPr>
            <w:rStyle w:val="Hyperlink"/>
            <w:noProof/>
          </w:rPr>
          <w:t>1.1.6 Vorarbeiten</w:t>
        </w:r>
        <w:r>
          <w:rPr>
            <w:noProof/>
            <w:webHidden/>
          </w:rPr>
          <w:tab/>
        </w:r>
        <w:r>
          <w:rPr>
            <w:noProof/>
            <w:webHidden/>
          </w:rPr>
          <w:fldChar w:fldCharType="begin"/>
        </w:r>
        <w:r>
          <w:rPr>
            <w:noProof/>
            <w:webHidden/>
          </w:rPr>
          <w:instrText xml:space="preserve"> PAGEREF _Toc159338423 \h </w:instrText>
        </w:r>
        <w:r>
          <w:rPr>
            <w:noProof/>
            <w:webHidden/>
          </w:rPr>
        </w:r>
        <w:r>
          <w:rPr>
            <w:noProof/>
            <w:webHidden/>
          </w:rPr>
          <w:fldChar w:fldCharType="separate"/>
        </w:r>
        <w:r>
          <w:rPr>
            <w:noProof/>
            <w:webHidden/>
          </w:rPr>
          <w:t>7</w:t>
        </w:r>
        <w:r>
          <w:rPr>
            <w:noProof/>
            <w:webHidden/>
          </w:rPr>
          <w:fldChar w:fldCharType="end"/>
        </w:r>
      </w:hyperlink>
    </w:p>
    <w:p w14:paraId="43381DB2" w14:textId="5E3EC002" w:rsidR="00AB17DC" w:rsidRDefault="00AB17DC">
      <w:pPr>
        <w:pStyle w:val="Verzeichnis2"/>
        <w:tabs>
          <w:tab w:val="right" w:leader="dot" w:pos="9061"/>
        </w:tabs>
        <w:rPr>
          <w:rFonts w:asciiTheme="minorHAnsi" w:eastAsiaTheme="minorEastAsia" w:hAnsiTheme="minorHAnsi" w:cstheme="minorBidi"/>
          <w:noProof/>
          <w:kern w:val="2"/>
          <w14:ligatures w14:val="standardContextual"/>
        </w:rPr>
      </w:pPr>
      <w:hyperlink w:anchor="_Toc159338424" w:history="1">
        <w:r w:rsidRPr="0056683E">
          <w:rPr>
            <w:rStyle w:val="Hyperlink"/>
            <w:noProof/>
          </w:rPr>
          <w:t>1.2 Projektorganisation</w:t>
        </w:r>
        <w:r>
          <w:rPr>
            <w:noProof/>
            <w:webHidden/>
          </w:rPr>
          <w:tab/>
        </w:r>
        <w:r>
          <w:rPr>
            <w:noProof/>
            <w:webHidden/>
          </w:rPr>
          <w:fldChar w:fldCharType="begin"/>
        </w:r>
        <w:r>
          <w:rPr>
            <w:noProof/>
            <w:webHidden/>
          </w:rPr>
          <w:instrText xml:space="preserve"> PAGEREF _Toc159338424 \h </w:instrText>
        </w:r>
        <w:r>
          <w:rPr>
            <w:noProof/>
            <w:webHidden/>
          </w:rPr>
        </w:r>
        <w:r>
          <w:rPr>
            <w:noProof/>
            <w:webHidden/>
          </w:rPr>
          <w:fldChar w:fldCharType="separate"/>
        </w:r>
        <w:r>
          <w:rPr>
            <w:noProof/>
            <w:webHidden/>
          </w:rPr>
          <w:t>8</w:t>
        </w:r>
        <w:r>
          <w:rPr>
            <w:noProof/>
            <w:webHidden/>
          </w:rPr>
          <w:fldChar w:fldCharType="end"/>
        </w:r>
      </w:hyperlink>
    </w:p>
    <w:p w14:paraId="5AD80610" w14:textId="1DCF38E5"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25" w:history="1">
        <w:r w:rsidRPr="0056683E">
          <w:rPr>
            <w:rStyle w:val="Hyperlink"/>
            <w:noProof/>
          </w:rPr>
          <w:t>1.2.1 Projektmanagementmethode</w:t>
        </w:r>
        <w:r>
          <w:rPr>
            <w:noProof/>
            <w:webHidden/>
          </w:rPr>
          <w:tab/>
        </w:r>
        <w:r>
          <w:rPr>
            <w:noProof/>
            <w:webHidden/>
          </w:rPr>
          <w:fldChar w:fldCharType="begin"/>
        </w:r>
        <w:r>
          <w:rPr>
            <w:noProof/>
            <w:webHidden/>
          </w:rPr>
          <w:instrText xml:space="preserve"> PAGEREF _Toc159338425 \h </w:instrText>
        </w:r>
        <w:r>
          <w:rPr>
            <w:noProof/>
            <w:webHidden/>
          </w:rPr>
        </w:r>
        <w:r>
          <w:rPr>
            <w:noProof/>
            <w:webHidden/>
          </w:rPr>
          <w:fldChar w:fldCharType="separate"/>
        </w:r>
        <w:r>
          <w:rPr>
            <w:noProof/>
            <w:webHidden/>
          </w:rPr>
          <w:t>8</w:t>
        </w:r>
        <w:r>
          <w:rPr>
            <w:noProof/>
            <w:webHidden/>
          </w:rPr>
          <w:fldChar w:fldCharType="end"/>
        </w:r>
      </w:hyperlink>
    </w:p>
    <w:p w14:paraId="2C6D69D5" w14:textId="6A9776C6"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26" w:history="1">
        <w:r w:rsidRPr="0056683E">
          <w:rPr>
            <w:rStyle w:val="Hyperlink"/>
            <w:noProof/>
          </w:rPr>
          <w:t>1.2.2 Firmenstandards</w:t>
        </w:r>
        <w:r>
          <w:rPr>
            <w:noProof/>
            <w:webHidden/>
          </w:rPr>
          <w:tab/>
        </w:r>
        <w:r>
          <w:rPr>
            <w:noProof/>
            <w:webHidden/>
          </w:rPr>
          <w:fldChar w:fldCharType="begin"/>
        </w:r>
        <w:r>
          <w:rPr>
            <w:noProof/>
            <w:webHidden/>
          </w:rPr>
          <w:instrText xml:space="preserve"> PAGEREF _Toc159338426 \h </w:instrText>
        </w:r>
        <w:r>
          <w:rPr>
            <w:noProof/>
            <w:webHidden/>
          </w:rPr>
        </w:r>
        <w:r>
          <w:rPr>
            <w:noProof/>
            <w:webHidden/>
          </w:rPr>
          <w:fldChar w:fldCharType="separate"/>
        </w:r>
        <w:r>
          <w:rPr>
            <w:noProof/>
            <w:webHidden/>
          </w:rPr>
          <w:t>8</w:t>
        </w:r>
        <w:r>
          <w:rPr>
            <w:noProof/>
            <w:webHidden/>
          </w:rPr>
          <w:fldChar w:fldCharType="end"/>
        </w:r>
      </w:hyperlink>
    </w:p>
    <w:p w14:paraId="7C81D7EF" w14:textId="551569A2"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27" w:history="1">
        <w:r w:rsidRPr="0056683E">
          <w:rPr>
            <w:rStyle w:val="Hyperlink"/>
            <w:noProof/>
          </w:rPr>
          <w:t>1.2.3 Organisation der Arbeitsergebnisse</w:t>
        </w:r>
        <w:r>
          <w:rPr>
            <w:noProof/>
            <w:webHidden/>
          </w:rPr>
          <w:tab/>
        </w:r>
        <w:r>
          <w:rPr>
            <w:noProof/>
            <w:webHidden/>
          </w:rPr>
          <w:fldChar w:fldCharType="begin"/>
        </w:r>
        <w:r>
          <w:rPr>
            <w:noProof/>
            <w:webHidden/>
          </w:rPr>
          <w:instrText xml:space="preserve"> PAGEREF _Toc159338427 \h </w:instrText>
        </w:r>
        <w:r>
          <w:rPr>
            <w:noProof/>
            <w:webHidden/>
          </w:rPr>
        </w:r>
        <w:r>
          <w:rPr>
            <w:noProof/>
            <w:webHidden/>
          </w:rPr>
          <w:fldChar w:fldCharType="separate"/>
        </w:r>
        <w:r>
          <w:rPr>
            <w:noProof/>
            <w:webHidden/>
          </w:rPr>
          <w:t>8</w:t>
        </w:r>
        <w:r>
          <w:rPr>
            <w:noProof/>
            <w:webHidden/>
          </w:rPr>
          <w:fldChar w:fldCharType="end"/>
        </w:r>
      </w:hyperlink>
    </w:p>
    <w:p w14:paraId="1C45D793" w14:textId="49117B2F" w:rsidR="00AB17DC" w:rsidRDefault="00AB17DC">
      <w:pPr>
        <w:pStyle w:val="Verzeichnis4"/>
        <w:tabs>
          <w:tab w:val="right" w:leader="dot" w:pos="9061"/>
        </w:tabs>
        <w:rPr>
          <w:rFonts w:asciiTheme="minorHAnsi" w:eastAsiaTheme="minorEastAsia" w:hAnsiTheme="minorHAnsi" w:cstheme="minorBidi"/>
          <w:noProof/>
          <w:kern w:val="2"/>
          <w14:ligatures w14:val="standardContextual"/>
        </w:rPr>
      </w:pPr>
      <w:hyperlink w:anchor="_Toc159338428" w:history="1">
        <w:r w:rsidRPr="0056683E">
          <w:rPr>
            <w:rStyle w:val="Hyperlink"/>
            <w:noProof/>
          </w:rPr>
          <w:t>1.2.3.1 Versionierung</w:t>
        </w:r>
        <w:r>
          <w:rPr>
            <w:noProof/>
            <w:webHidden/>
          </w:rPr>
          <w:tab/>
        </w:r>
        <w:r>
          <w:rPr>
            <w:noProof/>
            <w:webHidden/>
          </w:rPr>
          <w:fldChar w:fldCharType="begin"/>
        </w:r>
        <w:r>
          <w:rPr>
            <w:noProof/>
            <w:webHidden/>
          </w:rPr>
          <w:instrText xml:space="preserve"> PAGEREF _Toc159338428 \h </w:instrText>
        </w:r>
        <w:r>
          <w:rPr>
            <w:noProof/>
            <w:webHidden/>
          </w:rPr>
        </w:r>
        <w:r>
          <w:rPr>
            <w:noProof/>
            <w:webHidden/>
          </w:rPr>
          <w:fldChar w:fldCharType="separate"/>
        </w:r>
        <w:r>
          <w:rPr>
            <w:noProof/>
            <w:webHidden/>
          </w:rPr>
          <w:t>8</w:t>
        </w:r>
        <w:r>
          <w:rPr>
            <w:noProof/>
            <w:webHidden/>
          </w:rPr>
          <w:fldChar w:fldCharType="end"/>
        </w:r>
      </w:hyperlink>
    </w:p>
    <w:p w14:paraId="3E6BDDAC" w14:textId="1AFCFD2D" w:rsidR="00AB17DC" w:rsidRDefault="00AB17DC">
      <w:pPr>
        <w:pStyle w:val="Verzeichnis4"/>
        <w:tabs>
          <w:tab w:val="right" w:leader="dot" w:pos="9061"/>
        </w:tabs>
        <w:rPr>
          <w:rFonts w:asciiTheme="minorHAnsi" w:eastAsiaTheme="minorEastAsia" w:hAnsiTheme="minorHAnsi" w:cstheme="minorBidi"/>
          <w:noProof/>
          <w:kern w:val="2"/>
          <w14:ligatures w14:val="standardContextual"/>
        </w:rPr>
      </w:pPr>
      <w:hyperlink w:anchor="_Toc159338429" w:history="1">
        <w:r w:rsidRPr="0056683E">
          <w:rPr>
            <w:rStyle w:val="Hyperlink"/>
            <w:noProof/>
          </w:rPr>
          <w:t>1.2.3.2 Dokumentenablage</w:t>
        </w:r>
        <w:r>
          <w:rPr>
            <w:noProof/>
            <w:webHidden/>
          </w:rPr>
          <w:tab/>
        </w:r>
        <w:r>
          <w:rPr>
            <w:noProof/>
            <w:webHidden/>
          </w:rPr>
          <w:fldChar w:fldCharType="begin"/>
        </w:r>
        <w:r>
          <w:rPr>
            <w:noProof/>
            <w:webHidden/>
          </w:rPr>
          <w:instrText xml:space="preserve"> PAGEREF _Toc159338429 \h </w:instrText>
        </w:r>
        <w:r>
          <w:rPr>
            <w:noProof/>
            <w:webHidden/>
          </w:rPr>
        </w:r>
        <w:r>
          <w:rPr>
            <w:noProof/>
            <w:webHidden/>
          </w:rPr>
          <w:fldChar w:fldCharType="separate"/>
        </w:r>
        <w:r>
          <w:rPr>
            <w:noProof/>
            <w:webHidden/>
          </w:rPr>
          <w:t>8</w:t>
        </w:r>
        <w:r>
          <w:rPr>
            <w:noProof/>
            <w:webHidden/>
          </w:rPr>
          <w:fldChar w:fldCharType="end"/>
        </w:r>
      </w:hyperlink>
    </w:p>
    <w:p w14:paraId="4B23DCF6" w14:textId="3FB61A34" w:rsidR="00AB17DC" w:rsidRDefault="00AB17DC">
      <w:pPr>
        <w:pStyle w:val="Verzeichnis2"/>
        <w:tabs>
          <w:tab w:val="right" w:leader="dot" w:pos="9061"/>
        </w:tabs>
        <w:rPr>
          <w:rFonts w:asciiTheme="minorHAnsi" w:eastAsiaTheme="minorEastAsia" w:hAnsiTheme="minorHAnsi" w:cstheme="minorBidi"/>
          <w:noProof/>
          <w:kern w:val="2"/>
          <w14:ligatures w14:val="standardContextual"/>
        </w:rPr>
      </w:pPr>
      <w:hyperlink w:anchor="_Toc159338430" w:history="1">
        <w:r w:rsidRPr="0056683E">
          <w:rPr>
            <w:rStyle w:val="Hyperlink"/>
            <w:noProof/>
          </w:rPr>
          <w:t>1.3 Zeitplan</w:t>
        </w:r>
        <w:r>
          <w:rPr>
            <w:noProof/>
            <w:webHidden/>
          </w:rPr>
          <w:tab/>
        </w:r>
        <w:r>
          <w:rPr>
            <w:noProof/>
            <w:webHidden/>
          </w:rPr>
          <w:fldChar w:fldCharType="begin"/>
        </w:r>
        <w:r>
          <w:rPr>
            <w:noProof/>
            <w:webHidden/>
          </w:rPr>
          <w:instrText xml:space="preserve"> PAGEREF _Toc159338430 \h </w:instrText>
        </w:r>
        <w:r>
          <w:rPr>
            <w:noProof/>
            <w:webHidden/>
          </w:rPr>
        </w:r>
        <w:r>
          <w:rPr>
            <w:noProof/>
            <w:webHidden/>
          </w:rPr>
          <w:fldChar w:fldCharType="separate"/>
        </w:r>
        <w:r>
          <w:rPr>
            <w:noProof/>
            <w:webHidden/>
          </w:rPr>
          <w:t>9</w:t>
        </w:r>
        <w:r>
          <w:rPr>
            <w:noProof/>
            <w:webHidden/>
          </w:rPr>
          <w:fldChar w:fldCharType="end"/>
        </w:r>
      </w:hyperlink>
    </w:p>
    <w:p w14:paraId="39E09C2A" w14:textId="485DE0EE"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31" w:history="1">
        <w:r w:rsidRPr="0056683E">
          <w:rPr>
            <w:rStyle w:val="Hyperlink"/>
            <w:noProof/>
          </w:rPr>
          <w:t>1.3.1 Meilensteine</w:t>
        </w:r>
        <w:r>
          <w:rPr>
            <w:noProof/>
            <w:webHidden/>
          </w:rPr>
          <w:tab/>
        </w:r>
        <w:r>
          <w:rPr>
            <w:noProof/>
            <w:webHidden/>
          </w:rPr>
          <w:fldChar w:fldCharType="begin"/>
        </w:r>
        <w:r>
          <w:rPr>
            <w:noProof/>
            <w:webHidden/>
          </w:rPr>
          <w:instrText xml:space="preserve"> PAGEREF _Toc159338431 \h </w:instrText>
        </w:r>
        <w:r>
          <w:rPr>
            <w:noProof/>
            <w:webHidden/>
          </w:rPr>
        </w:r>
        <w:r>
          <w:rPr>
            <w:noProof/>
            <w:webHidden/>
          </w:rPr>
          <w:fldChar w:fldCharType="separate"/>
        </w:r>
        <w:r>
          <w:rPr>
            <w:noProof/>
            <w:webHidden/>
          </w:rPr>
          <w:t>10</w:t>
        </w:r>
        <w:r>
          <w:rPr>
            <w:noProof/>
            <w:webHidden/>
          </w:rPr>
          <w:fldChar w:fldCharType="end"/>
        </w:r>
      </w:hyperlink>
    </w:p>
    <w:p w14:paraId="78D3C614" w14:textId="1BAF6E76" w:rsidR="00AB17DC" w:rsidRDefault="00AB17DC">
      <w:pPr>
        <w:pStyle w:val="Verzeichnis2"/>
        <w:tabs>
          <w:tab w:val="right" w:leader="dot" w:pos="9061"/>
        </w:tabs>
        <w:rPr>
          <w:rFonts w:asciiTheme="minorHAnsi" w:eastAsiaTheme="minorEastAsia" w:hAnsiTheme="minorHAnsi" w:cstheme="minorBidi"/>
          <w:noProof/>
          <w:kern w:val="2"/>
          <w14:ligatures w14:val="standardContextual"/>
        </w:rPr>
      </w:pPr>
      <w:hyperlink w:anchor="_Toc159338432" w:history="1">
        <w:r w:rsidRPr="0056683E">
          <w:rPr>
            <w:rStyle w:val="Hyperlink"/>
            <w:noProof/>
          </w:rPr>
          <w:t>1.4 Arbeitsprotokoll</w:t>
        </w:r>
        <w:r>
          <w:rPr>
            <w:noProof/>
            <w:webHidden/>
          </w:rPr>
          <w:tab/>
        </w:r>
        <w:r>
          <w:rPr>
            <w:noProof/>
            <w:webHidden/>
          </w:rPr>
          <w:fldChar w:fldCharType="begin"/>
        </w:r>
        <w:r>
          <w:rPr>
            <w:noProof/>
            <w:webHidden/>
          </w:rPr>
          <w:instrText xml:space="preserve"> PAGEREF _Toc159338432 \h </w:instrText>
        </w:r>
        <w:r>
          <w:rPr>
            <w:noProof/>
            <w:webHidden/>
          </w:rPr>
        </w:r>
        <w:r>
          <w:rPr>
            <w:noProof/>
            <w:webHidden/>
          </w:rPr>
          <w:fldChar w:fldCharType="separate"/>
        </w:r>
        <w:r>
          <w:rPr>
            <w:noProof/>
            <w:webHidden/>
          </w:rPr>
          <w:t>11</w:t>
        </w:r>
        <w:r>
          <w:rPr>
            <w:noProof/>
            <w:webHidden/>
          </w:rPr>
          <w:fldChar w:fldCharType="end"/>
        </w:r>
      </w:hyperlink>
    </w:p>
    <w:p w14:paraId="6F62F0C3" w14:textId="25F91772"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33" w:history="1">
        <w:r w:rsidRPr="0056683E">
          <w:rPr>
            <w:rStyle w:val="Hyperlink"/>
            <w:noProof/>
          </w:rPr>
          <w:t>1.4.1 Tag 01: 19.02.2024</w:t>
        </w:r>
        <w:r>
          <w:rPr>
            <w:noProof/>
            <w:webHidden/>
          </w:rPr>
          <w:tab/>
        </w:r>
        <w:r>
          <w:rPr>
            <w:noProof/>
            <w:webHidden/>
          </w:rPr>
          <w:fldChar w:fldCharType="begin"/>
        </w:r>
        <w:r>
          <w:rPr>
            <w:noProof/>
            <w:webHidden/>
          </w:rPr>
          <w:instrText xml:space="preserve"> PAGEREF _Toc159338433 \h </w:instrText>
        </w:r>
        <w:r>
          <w:rPr>
            <w:noProof/>
            <w:webHidden/>
          </w:rPr>
        </w:r>
        <w:r>
          <w:rPr>
            <w:noProof/>
            <w:webHidden/>
          </w:rPr>
          <w:fldChar w:fldCharType="separate"/>
        </w:r>
        <w:r>
          <w:rPr>
            <w:noProof/>
            <w:webHidden/>
          </w:rPr>
          <w:t>11</w:t>
        </w:r>
        <w:r>
          <w:rPr>
            <w:noProof/>
            <w:webHidden/>
          </w:rPr>
          <w:fldChar w:fldCharType="end"/>
        </w:r>
      </w:hyperlink>
    </w:p>
    <w:p w14:paraId="41BB60A7" w14:textId="1E513534"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34" w:history="1">
        <w:r w:rsidRPr="0056683E">
          <w:rPr>
            <w:rStyle w:val="Hyperlink"/>
            <w:noProof/>
          </w:rPr>
          <w:t>1.4.2 Tag 02: 20.02.2024</w:t>
        </w:r>
        <w:r>
          <w:rPr>
            <w:noProof/>
            <w:webHidden/>
          </w:rPr>
          <w:tab/>
        </w:r>
        <w:r>
          <w:rPr>
            <w:noProof/>
            <w:webHidden/>
          </w:rPr>
          <w:fldChar w:fldCharType="begin"/>
        </w:r>
        <w:r>
          <w:rPr>
            <w:noProof/>
            <w:webHidden/>
          </w:rPr>
          <w:instrText xml:space="preserve"> PAGEREF _Toc159338434 \h </w:instrText>
        </w:r>
        <w:r>
          <w:rPr>
            <w:noProof/>
            <w:webHidden/>
          </w:rPr>
        </w:r>
        <w:r>
          <w:rPr>
            <w:noProof/>
            <w:webHidden/>
          </w:rPr>
          <w:fldChar w:fldCharType="separate"/>
        </w:r>
        <w:r>
          <w:rPr>
            <w:noProof/>
            <w:webHidden/>
          </w:rPr>
          <w:t>11</w:t>
        </w:r>
        <w:r>
          <w:rPr>
            <w:noProof/>
            <w:webHidden/>
          </w:rPr>
          <w:fldChar w:fldCharType="end"/>
        </w:r>
      </w:hyperlink>
    </w:p>
    <w:p w14:paraId="4C77AB3A" w14:textId="7A727E1E"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35" w:history="1">
        <w:r w:rsidRPr="0056683E">
          <w:rPr>
            <w:rStyle w:val="Hyperlink"/>
            <w:noProof/>
          </w:rPr>
          <w:t>1.4.3 Tag 03: 21.02.2024</w:t>
        </w:r>
        <w:r>
          <w:rPr>
            <w:noProof/>
            <w:webHidden/>
          </w:rPr>
          <w:tab/>
        </w:r>
        <w:r>
          <w:rPr>
            <w:noProof/>
            <w:webHidden/>
          </w:rPr>
          <w:fldChar w:fldCharType="begin"/>
        </w:r>
        <w:r>
          <w:rPr>
            <w:noProof/>
            <w:webHidden/>
          </w:rPr>
          <w:instrText xml:space="preserve"> PAGEREF _Toc159338435 \h </w:instrText>
        </w:r>
        <w:r>
          <w:rPr>
            <w:noProof/>
            <w:webHidden/>
          </w:rPr>
        </w:r>
        <w:r>
          <w:rPr>
            <w:noProof/>
            <w:webHidden/>
          </w:rPr>
          <w:fldChar w:fldCharType="separate"/>
        </w:r>
        <w:r>
          <w:rPr>
            <w:noProof/>
            <w:webHidden/>
          </w:rPr>
          <w:t>12</w:t>
        </w:r>
        <w:r>
          <w:rPr>
            <w:noProof/>
            <w:webHidden/>
          </w:rPr>
          <w:fldChar w:fldCharType="end"/>
        </w:r>
      </w:hyperlink>
    </w:p>
    <w:p w14:paraId="25F0B1A1" w14:textId="498C8F6D"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36" w:history="1">
        <w:r w:rsidRPr="0056683E">
          <w:rPr>
            <w:rStyle w:val="Hyperlink"/>
            <w:noProof/>
          </w:rPr>
          <w:t>1.4.4 Tag 04: 22.02.2024</w:t>
        </w:r>
        <w:r>
          <w:rPr>
            <w:noProof/>
            <w:webHidden/>
          </w:rPr>
          <w:tab/>
        </w:r>
        <w:r>
          <w:rPr>
            <w:noProof/>
            <w:webHidden/>
          </w:rPr>
          <w:fldChar w:fldCharType="begin"/>
        </w:r>
        <w:r>
          <w:rPr>
            <w:noProof/>
            <w:webHidden/>
          </w:rPr>
          <w:instrText xml:space="preserve"> PAGEREF _Toc159338436 \h </w:instrText>
        </w:r>
        <w:r>
          <w:rPr>
            <w:noProof/>
            <w:webHidden/>
          </w:rPr>
        </w:r>
        <w:r>
          <w:rPr>
            <w:noProof/>
            <w:webHidden/>
          </w:rPr>
          <w:fldChar w:fldCharType="separate"/>
        </w:r>
        <w:r>
          <w:rPr>
            <w:noProof/>
            <w:webHidden/>
          </w:rPr>
          <w:t>12</w:t>
        </w:r>
        <w:r>
          <w:rPr>
            <w:noProof/>
            <w:webHidden/>
          </w:rPr>
          <w:fldChar w:fldCharType="end"/>
        </w:r>
      </w:hyperlink>
    </w:p>
    <w:p w14:paraId="1DDB3400" w14:textId="6A59BD78"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37" w:history="1">
        <w:r w:rsidRPr="0056683E">
          <w:rPr>
            <w:rStyle w:val="Hyperlink"/>
            <w:noProof/>
          </w:rPr>
          <w:t>1.4.5 Tag 05: 23.02.2024</w:t>
        </w:r>
        <w:r>
          <w:rPr>
            <w:noProof/>
            <w:webHidden/>
          </w:rPr>
          <w:tab/>
        </w:r>
        <w:r>
          <w:rPr>
            <w:noProof/>
            <w:webHidden/>
          </w:rPr>
          <w:fldChar w:fldCharType="begin"/>
        </w:r>
        <w:r>
          <w:rPr>
            <w:noProof/>
            <w:webHidden/>
          </w:rPr>
          <w:instrText xml:space="preserve"> PAGEREF _Toc159338437 \h </w:instrText>
        </w:r>
        <w:r>
          <w:rPr>
            <w:noProof/>
            <w:webHidden/>
          </w:rPr>
        </w:r>
        <w:r>
          <w:rPr>
            <w:noProof/>
            <w:webHidden/>
          </w:rPr>
          <w:fldChar w:fldCharType="separate"/>
        </w:r>
        <w:r>
          <w:rPr>
            <w:noProof/>
            <w:webHidden/>
          </w:rPr>
          <w:t>12</w:t>
        </w:r>
        <w:r>
          <w:rPr>
            <w:noProof/>
            <w:webHidden/>
          </w:rPr>
          <w:fldChar w:fldCharType="end"/>
        </w:r>
      </w:hyperlink>
    </w:p>
    <w:p w14:paraId="7D66948D" w14:textId="44B4C57E"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38" w:history="1">
        <w:r w:rsidRPr="0056683E">
          <w:rPr>
            <w:rStyle w:val="Hyperlink"/>
            <w:noProof/>
          </w:rPr>
          <w:t>1.4.6 Tag 06: 26.02.2024</w:t>
        </w:r>
        <w:r>
          <w:rPr>
            <w:noProof/>
            <w:webHidden/>
          </w:rPr>
          <w:tab/>
        </w:r>
        <w:r>
          <w:rPr>
            <w:noProof/>
            <w:webHidden/>
          </w:rPr>
          <w:fldChar w:fldCharType="begin"/>
        </w:r>
        <w:r>
          <w:rPr>
            <w:noProof/>
            <w:webHidden/>
          </w:rPr>
          <w:instrText xml:space="preserve"> PAGEREF _Toc159338438 \h </w:instrText>
        </w:r>
        <w:r>
          <w:rPr>
            <w:noProof/>
            <w:webHidden/>
          </w:rPr>
        </w:r>
        <w:r>
          <w:rPr>
            <w:noProof/>
            <w:webHidden/>
          </w:rPr>
          <w:fldChar w:fldCharType="separate"/>
        </w:r>
        <w:r>
          <w:rPr>
            <w:noProof/>
            <w:webHidden/>
          </w:rPr>
          <w:t>12</w:t>
        </w:r>
        <w:r>
          <w:rPr>
            <w:noProof/>
            <w:webHidden/>
          </w:rPr>
          <w:fldChar w:fldCharType="end"/>
        </w:r>
      </w:hyperlink>
    </w:p>
    <w:p w14:paraId="635DDA09" w14:textId="7F4C27A6"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39" w:history="1">
        <w:r w:rsidRPr="0056683E">
          <w:rPr>
            <w:rStyle w:val="Hyperlink"/>
            <w:noProof/>
          </w:rPr>
          <w:t>1.4.7 Tag 07: 27.02.2024</w:t>
        </w:r>
        <w:r>
          <w:rPr>
            <w:noProof/>
            <w:webHidden/>
          </w:rPr>
          <w:tab/>
        </w:r>
        <w:r>
          <w:rPr>
            <w:noProof/>
            <w:webHidden/>
          </w:rPr>
          <w:fldChar w:fldCharType="begin"/>
        </w:r>
        <w:r>
          <w:rPr>
            <w:noProof/>
            <w:webHidden/>
          </w:rPr>
          <w:instrText xml:space="preserve"> PAGEREF _Toc159338439 \h </w:instrText>
        </w:r>
        <w:r>
          <w:rPr>
            <w:noProof/>
            <w:webHidden/>
          </w:rPr>
        </w:r>
        <w:r>
          <w:rPr>
            <w:noProof/>
            <w:webHidden/>
          </w:rPr>
          <w:fldChar w:fldCharType="separate"/>
        </w:r>
        <w:r>
          <w:rPr>
            <w:noProof/>
            <w:webHidden/>
          </w:rPr>
          <w:t>12</w:t>
        </w:r>
        <w:r>
          <w:rPr>
            <w:noProof/>
            <w:webHidden/>
          </w:rPr>
          <w:fldChar w:fldCharType="end"/>
        </w:r>
      </w:hyperlink>
    </w:p>
    <w:p w14:paraId="22826C01" w14:textId="63A29759"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40" w:history="1">
        <w:r w:rsidRPr="0056683E">
          <w:rPr>
            <w:rStyle w:val="Hyperlink"/>
            <w:noProof/>
          </w:rPr>
          <w:t>1.4.8 Tag 08: 28.02.2024</w:t>
        </w:r>
        <w:r>
          <w:rPr>
            <w:noProof/>
            <w:webHidden/>
          </w:rPr>
          <w:tab/>
        </w:r>
        <w:r>
          <w:rPr>
            <w:noProof/>
            <w:webHidden/>
          </w:rPr>
          <w:fldChar w:fldCharType="begin"/>
        </w:r>
        <w:r>
          <w:rPr>
            <w:noProof/>
            <w:webHidden/>
          </w:rPr>
          <w:instrText xml:space="preserve"> PAGEREF _Toc159338440 \h </w:instrText>
        </w:r>
        <w:r>
          <w:rPr>
            <w:noProof/>
            <w:webHidden/>
          </w:rPr>
        </w:r>
        <w:r>
          <w:rPr>
            <w:noProof/>
            <w:webHidden/>
          </w:rPr>
          <w:fldChar w:fldCharType="separate"/>
        </w:r>
        <w:r>
          <w:rPr>
            <w:noProof/>
            <w:webHidden/>
          </w:rPr>
          <w:t>12</w:t>
        </w:r>
        <w:r>
          <w:rPr>
            <w:noProof/>
            <w:webHidden/>
          </w:rPr>
          <w:fldChar w:fldCharType="end"/>
        </w:r>
      </w:hyperlink>
    </w:p>
    <w:p w14:paraId="007628F3" w14:textId="3FF2B736"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41" w:history="1">
        <w:r w:rsidRPr="0056683E">
          <w:rPr>
            <w:rStyle w:val="Hyperlink"/>
            <w:noProof/>
          </w:rPr>
          <w:t>1.4.9 Tag 09: 29.02.2024</w:t>
        </w:r>
        <w:r>
          <w:rPr>
            <w:noProof/>
            <w:webHidden/>
          </w:rPr>
          <w:tab/>
        </w:r>
        <w:r>
          <w:rPr>
            <w:noProof/>
            <w:webHidden/>
          </w:rPr>
          <w:fldChar w:fldCharType="begin"/>
        </w:r>
        <w:r>
          <w:rPr>
            <w:noProof/>
            <w:webHidden/>
          </w:rPr>
          <w:instrText xml:space="preserve"> PAGEREF _Toc159338441 \h </w:instrText>
        </w:r>
        <w:r>
          <w:rPr>
            <w:noProof/>
            <w:webHidden/>
          </w:rPr>
        </w:r>
        <w:r>
          <w:rPr>
            <w:noProof/>
            <w:webHidden/>
          </w:rPr>
          <w:fldChar w:fldCharType="separate"/>
        </w:r>
        <w:r>
          <w:rPr>
            <w:noProof/>
            <w:webHidden/>
          </w:rPr>
          <w:t>12</w:t>
        </w:r>
        <w:r>
          <w:rPr>
            <w:noProof/>
            <w:webHidden/>
          </w:rPr>
          <w:fldChar w:fldCharType="end"/>
        </w:r>
      </w:hyperlink>
    </w:p>
    <w:p w14:paraId="500DA9CC" w14:textId="38DA5377"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42" w:history="1">
        <w:r w:rsidRPr="0056683E">
          <w:rPr>
            <w:rStyle w:val="Hyperlink"/>
            <w:noProof/>
          </w:rPr>
          <w:t>1.4.10 Tag 10: 01.03.2024</w:t>
        </w:r>
        <w:r>
          <w:rPr>
            <w:noProof/>
            <w:webHidden/>
          </w:rPr>
          <w:tab/>
        </w:r>
        <w:r>
          <w:rPr>
            <w:noProof/>
            <w:webHidden/>
          </w:rPr>
          <w:fldChar w:fldCharType="begin"/>
        </w:r>
        <w:r>
          <w:rPr>
            <w:noProof/>
            <w:webHidden/>
          </w:rPr>
          <w:instrText xml:space="preserve"> PAGEREF _Toc159338442 \h </w:instrText>
        </w:r>
        <w:r>
          <w:rPr>
            <w:noProof/>
            <w:webHidden/>
          </w:rPr>
        </w:r>
        <w:r>
          <w:rPr>
            <w:noProof/>
            <w:webHidden/>
          </w:rPr>
          <w:fldChar w:fldCharType="separate"/>
        </w:r>
        <w:r>
          <w:rPr>
            <w:noProof/>
            <w:webHidden/>
          </w:rPr>
          <w:t>12</w:t>
        </w:r>
        <w:r>
          <w:rPr>
            <w:noProof/>
            <w:webHidden/>
          </w:rPr>
          <w:fldChar w:fldCharType="end"/>
        </w:r>
      </w:hyperlink>
    </w:p>
    <w:p w14:paraId="3737E7CE" w14:textId="4B4C929F" w:rsidR="00AB17DC" w:rsidRDefault="00AB17DC">
      <w:pPr>
        <w:pStyle w:val="Verzeichnis1"/>
        <w:tabs>
          <w:tab w:val="right" w:leader="dot" w:pos="9061"/>
        </w:tabs>
        <w:rPr>
          <w:rFonts w:asciiTheme="minorHAnsi" w:eastAsiaTheme="minorEastAsia" w:hAnsiTheme="minorHAnsi" w:cstheme="minorBidi"/>
          <w:b w:val="0"/>
          <w:noProof/>
          <w:kern w:val="2"/>
          <w14:ligatures w14:val="standardContextual"/>
        </w:rPr>
      </w:pPr>
      <w:hyperlink w:anchor="_Toc159338443" w:history="1">
        <w:r w:rsidRPr="0056683E">
          <w:rPr>
            <w:rStyle w:val="Hyperlink"/>
            <w:noProof/>
          </w:rPr>
          <w:t>2 Teil 2</w:t>
        </w:r>
        <w:r>
          <w:rPr>
            <w:noProof/>
            <w:webHidden/>
          </w:rPr>
          <w:tab/>
        </w:r>
        <w:r>
          <w:rPr>
            <w:noProof/>
            <w:webHidden/>
          </w:rPr>
          <w:fldChar w:fldCharType="begin"/>
        </w:r>
        <w:r>
          <w:rPr>
            <w:noProof/>
            <w:webHidden/>
          </w:rPr>
          <w:instrText xml:space="preserve"> PAGEREF _Toc159338443 \h </w:instrText>
        </w:r>
        <w:r>
          <w:rPr>
            <w:noProof/>
            <w:webHidden/>
          </w:rPr>
        </w:r>
        <w:r>
          <w:rPr>
            <w:noProof/>
            <w:webHidden/>
          </w:rPr>
          <w:fldChar w:fldCharType="separate"/>
        </w:r>
        <w:r>
          <w:rPr>
            <w:noProof/>
            <w:webHidden/>
          </w:rPr>
          <w:t>13</w:t>
        </w:r>
        <w:r>
          <w:rPr>
            <w:noProof/>
            <w:webHidden/>
          </w:rPr>
          <w:fldChar w:fldCharType="end"/>
        </w:r>
      </w:hyperlink>
    </w:p>
    <w:p w14:paraId="76C48FF7" w14:textId="0B0AE7E2" w:rsidR="00AB17DC" w:rsidRDefault="00AB17DC">
      <w:pPr>
        <w:pStyle w:val="Verzeichnis2"/>
        <w:tabs>
          <w:tab w:val="right" w:leader="dot" w:pos="9061"/>
        </w:tabs>
        <w:rPr>
          <w:rFonts w:asciiTheme="minorHAnsi" w:eastAsiaTheme="minorEastAsia" w:hAnsiTheme="minorHAnsi" w:cstheme="minorBidi"/>
          <w:noProof/>
          <w:kern w:val="2"/>
          <w14:ligatures w14:val="standardContextual"/>
        </w:rPr>
      </w:pPr>
      <w:hyperlink w:anchor="_Toc159338444" w:history="1">
        <w:r w:rsidRPr="0056683E">
          <w:rPr>
            <w:rStyle w:val="Hyperlink"/>
            <w:noProof/>
          </w:rPr>
          <w:t>2.1 Kurzfassung</w:t>
        </w:r>
        <w:r>
          <w:rPr>
            <w:noProof/>
            <w:webHidden/>
          </w:rPr>
          <w:tab/>
        </w:r>
        <w:r>
          <w:rPr>
            <w:noProof/>
            <w:webHidden/>
          </w:rPr>
          <w:fldChar w:fldCharType="begin"/>
        </w:r>
        <w:r>
          <w:rPr>
            <w:noProof/>
            <w:webHidden/>
          </w:rPr>
          <w:instrText xml:space="preserve"> PAGEREF _Toc159338444 \h </w:instrText>
        </w:r>
        <w:r>
          <w:rPr>
            <w:noProof/>
            <w:webHidden/>
          </w:rPr>
        </w:r>
        <w:r>
          <w:rPr>
            <w:noProof/>
            <w:webHidden/>
          </w:rPr>
          <w:fldChar w:fldCharType="separate"/>
        </w:r>
        <w:r>
          <w:rPr>
            <w:noProof/>
            <w:webHidden/>
          </w:rPr>
          <w:t>13</w:t>
        </w:r>
        <w:r>
          <w:rPr>
            <w:noProof/>
            <w:webHidden/>
          </w:rPr>
          <w:fldChar w:fldCharType="end"/>
        </w:r>
      </w:hyperlink>
    </w:p>
    <w:p w14:paraId="6DD3F788" w14:textId="1389ED87"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45" w:history="1">
        <w:r w:rsidRPr="0056683E">
          <w:rPr>
            <w:rStyle w:val="Hyperlink"/>
            <w:noProof/>
          </w:rPr>
          <w:t>2.1.1 Kurze Ausgangssituation</w:t>
        </w:r>
        <w:r>
          <w:rPr>
            <w:noProof/>
            <w:webHidden/>
          </w:rPr>
          <w:tab/>
        </w:r>
        <w:r>
          <w:rPr>
            <w:noProof/>
            <w:webHidden/>
          </w:rPr>
          <w:fldChar w:fldCharType="begin"/>
        </w:r>
        <w:r>
          <w:rPr>
            <w:noProof/>
            <w:webHidden/>
          </w:rPr>
          <w:instrText xml:space="preserve"> PAGEREF _Toc159338445 \h </w:instrText>
        </w:r>
        <w:r>
          <w:rPr>
            <w:noProof/>
            <w:webHidden/>
          </w:rPr>
        </w:r>
        <w:r>
          <w:rPr>
            <w:noProof/>
            <w:webHidden/>
          </w:rPr>
          <w:fldChar w:fldCharType="separate"/>
        </w:r>
        <w:r>
          <w:rPr>
            <w:noProof/>
            <w:webHidden/>
          </w:rPr>
          <w:t>13</w:t>
        </w:r>
        <w:r>
          <w:rPr>
            <w:noProof/>
            <w:webHidden/>
          </w:rPr>
          <w:fldChar w:fldCharType="end"/>
        </w:r>
      </w:hyperlink>
    </w:p>
    <w:p w14:paraId="77CBFF89" w14:textId="2DC52C3F"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46" w:history="1">
        <w:r w:rsidRPr="0056683E">
          <w:rPr>
            <w:rStyle w:val="Hyperlink"/>
            <w:noProof/>
          </w:rPr>
          <w:t>2.1.2 Umsetzung</w:t>
        </w:r>
        <w:r>
          <w:rPr>
            <w:noProof/>
            <w:webHidden/>
          </w:rPr>
          <w:tab/>
        </w:r>
        <w:r>
          <w:rPr>
            <w:noProof/>
            <w:webHidden/>
          </w:rPr>
          <w:fldChar w:fldCharType="begin"/>
        </w:r>
        <w:r>
          <w:rPr>
            <w:noProof/>
            <w:webHidden/>
          </w:rPr>
          <w:instrText xml:space="preserve"> PAGEREF _Toc159338446 \h </w:instrText>
        </w:r>
        <w:r>
          <w:rPr>
            <w:noProof/>
            <w:webHidden/>
          </w:rPr>
        </w:r>
        <w:r>
          <w:rPr>
            <w:noProof/>
            <w:webHidden/>
          </w:rPr>
          <w:fldChar w:fldCharType="separate"/>
        </w:r>
        <w:r>
          <w:rPr>
            <w:noProof/>
            <w:webHidden/>
          </w:rPr>
          <w:t>13</w:t>
        </w:r>
        <w:r>
          <w:rPr>
            <w:noProof/>
            <w:webHidden/>
          </w:rPr>
          <w:fldChar w:fldCharType="end"/>
        </w:r>
      </w:hyperlink>
    </w:p>
    <w:p w14:paraId="68171098" w14:textId="45C15C8A"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47" w:history="1">
        <w:r w:rsidRPr="0056683E">
          <w:rPr>
            <w:rStyle w:val="Hyperlink"/>
            <w:noProof/>
          </w:rPr>
          <w:t>2.1.3 Ergebnis</w:t>
        </w:r>
        <w:r>
          <w:rPr>
            <w:noProof/>
            <w:webHidden/>
          </w:rPr>
          <w:tab/>
        </w:r>
        <w:r>
          <w:rPr>
            <w:noProof/>
            <w:webHidden/>
          </w:rPr>
          <w:fldChar w:fldCharType="begin"/>
        </w:r>
        <w:r>
          <w:rPr>
            <w:noProof/>
            <w:webHidden/>
          </w:rPr>
          <w:instrText xml:space="preserve"> PAGEREF _Toc159338447 \h </w:instrText>
        </w:r>
        <w:r>
          <w:rPr>
            <w:noProof/>
            <w:webHidden/>
          </w:rPr>
        </w:r>
        <w:r>
          <w:rPr>
            <w:noProof/>
            <w:webHidden/>
          </w:rPr>
          <w:fldChar w:fldCharType="separate"/>
        </w:r>
        <w:r>
          <w:rPr>
            <w:noProof/>
            <w:webHidden/>
          </w:rPr>
          <w:t>13</w:t>
        </w:r>
        <w:r>
          <w:rPr>
            <w:noProof/>
            <w:webHidden/>
          </w:rPr>
          <w:fldChar w:fldCharType="end"/>
        </w:r>
      </w:hyperlink>
    </w:p>
    <w:p w14:paraId="57E491BA" w14:textId="1E294809" w:rsidR="00AB17DC" w:rsidRDefault="00AB17DC">
      <w:pPr>
        <w:pStyle w:val="Verzeichnis2"/>
        <w:tabs>
          <w:tab w:val="right" w:leader="dot" w:pos="9061"/>
        </w:tabs>
        <w:rPr>
          <w:rFonts w:asciiTheme="minorHAnsi" w:eastAsiaTheme="minorEastAsia" w:hAnsiTheme="minorHAnsi" w:cstheme="minorBidi"/>
          <w:noProof/>
          <w:kern w:val="2"/>
          <w14:ligatures w14:val="standardContextual"/>
        </w:rPr>
      </w:pPr>
      <w:hyperlink w:anchor="_Toc159338448" w:history="1">
        <w:r w:rsidRPr="0056683E">
          <w:rPr>
            <w:rStyle w:val="Hyperlink"/>
            <w:noProof/>
          </w:rPr>
          <w:t>2.2 Wissensbeschaffung</w:t>
        </w:r>
        <w:r>
          <w:rPr>
            <w:noProof/>
            <w:webHidden/>
          </w:rPr>
          <w:tab/>
        </w:r>
        <w:r>
          <w:rPr>
            <w:noProof/>
            <w:webHidden/>
          </w:rPr>
          <w:fldChar w:fldCharType="begin"/>
        </w:r>
        <w:r>
          <w:rPr>
            <w:noProof/>
            <w:webHidden/>
          </w:rPr>
          <w:instrText xml:space="preserve"> PAGEREF _Toc159338448 \h </w:instrText>
        </w:r>
        <w:r>
          <w:rPr>
            <w:noProof/>
            <w:webHidden/>
          </w:rPr>
        </w:r>
        <w:r>
          <w:rPr>
            <w:noProof/>
            <w:webHidden/>
          </w:rPr>
          <w:fldChar w:fldCharType="separate"/>
        </w:r>
        <w:r>
          <w:rPr>
            <w:noProof/>
            <w:webHidden/>
          </w:rPr>
          <w:t>14</w:t>
        </w:r>
        <w:r>
          <w:rPr>
            <w:noProof/>
            <w:webHidden/>
          </w:rPr>
          <w:fldChar w:fldCharType="end"/>
        </w:r>
      </w:hyperlink>
    </w:p>
    <w:p w14:paraId="76B765BB" w14:textId="59A3D938"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49" w:history="1">
        <w:r w:rsidRPr="0056683E">
          <w:rPr>
            <w:rStyle w:val="Hyperlink"/>
            <w:noProof/>
          </w:rPr>
          <w:t>2.2.1 CI/CD</w:t>
        </w:r>
        <w:r>
          <w:rPr>
            <w:noProof/>
            <w:webHidden/>
          </w:rPr>
          <w:tab/>
        </w:r>
        <w:r>
          <w:rPr>
            <w:noProof/>
            <w:webHidden/>
          </w:rPr>
          <w:fldChar w:fldCharType="begin"/>
        </w:r>
        <w:r>
          <w:rPr>
            <w:noProof/>
            <w:webHidden/>
          </w:rPr>
          <w:instrText xml:space="preserve"> PAGEREF _Toc159338449 \h </w:instrText>
        </w:r>
        <w:r>
          <w:rPr>
            <w:noProof/>
            <w:webHidden/>
          </w:rPr>
        </w:r>
        <w:r>
          <w:rPr>
            <w:noProof/>
            <w:webHidden/>
          </w:rPr>
          <w:fldChar w:fldCharType="separate"/>
        </w:r>
        <w:r>
          <w:rPr>
            <w:noProof/>
            <w:webHidden/>
          </w:rPr>
          <w:t>14</w:t>
        </w:r>
        <w:r>
          <w:rPr>
            <w:noProof/>
            <w:webHidden/>
          </w:rPr>
          <w:fldChar w:fldCharType="end"/>
        </w:r>
      </w:hyperlink>
    </w:p>
    <w:p w14:paraId="74C6BCFA" w14:textId="44CBC7AF" w:rsidR="00AB17DC" w:rsidRDefault="00AB17DC">
      <w:pPr>
        <w:pStyle w:val="Verzeichnis4"/>
        <w:tabs>
          <w:tab w:val="right" w:leader="dot" w:pos="9061"/>
        </w:tabs>
        <w:rPr>
          <w:rFonts w:asciiTheme="minorHAnsi" w:eastAsiaTheme="minorEastAsia" w:hAnsiTheme="minorHAnsi" w:cstheme="minorBidi"/>
          <w:noProof/>
          <w:kern w:val="2"/>
          <w14:ligatures w14:val="standardContextual"/>
        </w:rPr>
      </w:pPr>
      <w:hyperlink w:anchor="_Toc159338450" w:history="1">
        <w:r w:rsidRPr="0056683E">
          <w:rPr>
            <w:rStyle w:val="Hyperlink"/>
            <w:noProof/>
          </w:rPr>
          <w:t>2.2.1.1 GitHub Actions</w:t>
        </w:r>
        <w:r>
          <w:rPr>
            <w:noProof/>
            <w:webHidden/>
          </w:rPr>
          <w:tab/>
        </w:r>
        <w:r>
          <w:rPr>
            <w:noProof/>
            <w:webHidden/>
          </w:rPr>
          <w:fldChar w:fldCharType="begin"/>
        </w:r>
        <w:r>
          <w:rPr>
            <w:noProof/>
            <w:webHidden/>
          </w:rPr>
          <w:instrText xml:space="preserve"> PAGEREF _Toc159338450 \h </w:instrText>
        </w:r>
        <w:r>
          <w:rPr>
            <w:noProof/>
            <w:webHidden/>
          </w:rPr>
        </w:r>
        <w:r>
          <w:rPr>
            <w:noProof/>
            <w:webHidden/>
          </w:rPr>
          <w:fldChar w:fldCharType="separate"/>
        </w:r>
        <w:r>
          <w:rPr>
            <w:noProof/>
            <w:webHidden/>
          </w:rPr>
          <w:t>14</w:t>
        </w:r>
        <w:r>
          <w:rPr>
            <w:noProof/>
            <w:webHidden/>
          </w:rPr>
          <w:fldChar w:fldCharType="end"/>
        </w:r>
      </w:hyperlink>
    </w:p>
    <w:p w14:paraId="074CC161" w14:textId="2B65DA05" w:rsidR="00AB17DC" w:rsidRDefault="00AB17DC">
      <w:pPr>
        <w:pStyle w:val="Verzeichnis4"/>
        <w:tabs>
          <w:tab w:val="right" w:leader="dot" w:pos="9061"/>
        </w:tabs>
        <w:rPr>
          <w:rFonts w:asciiTheme="minorHAnsi" w:eastAsiaTheme="minorEastAsia" w:hAnsiTheme="minorHAnsi" w:cstheme="minorBidi"/>
          <w:noProof/>
          <w:kern w:val="2"/>
          <w14:ligatures w14:val="standardContextual"/>
        </w:rPr>
      </w:pPr>
      <w:hyperlink w:anchor="_Toc159338451" w:history="1">
        <w:r w:rsidRPr="0056683E">
          <w:rPr>
            <w:rStyle w:val="Hyperlink"/>
            <w:noProof/>
          </w:rPr>
          <w:t>2.2.1.2 Linting</w:t>
        </w:r>
        <w:r>
          <w:rPr>
            <w:noProof/>
            <w:webHidden/>
          </w:rPr>
          <w:tab/>
        </w:r>
        <w:r>
          <w:rPr>
            <w:noProof/>
            <w:webHidden/>
          </w:rPr>
          <w:fldChar w:fldCharType="begin"/>
        </w:r>
        <w:r>
          <w:rPr>
            <w:noProof/>
            <w:webHidden/>
          </w:rPr>
          <w:instrText xml:space="preserve"> PAGEREF _Toc159338451 \h </w:instrText>
        </w:r>
        <w:r>
          <w:rPr>
            <w:noProof/>
            <w:webHidden/>
          </w:rPr>
        </w:r>
        <w:r>
          <w:rPr>
            <w:noProof/>
            <w:webHidden/>
          </w:rPr>
          <w:fldChar w:fldCharType="separate"/>
        </w:r>
        <w:r>
          <w:rPr>
            <w:noProof/>
            <w:webHidden/>
          </w:rPr>
          <w:t>14</w:t>
        </w:r>
        <w:r>
          <w:rPr>
            <w:noProof/>
            <w:webHidden/>
          </w:rPr>
          <w:fldChar w:fldCharType="end"/>
        </w:r>
      </w:hyperlink>
    </w:p>
    <w:p w14:paraId="26A351C6" w14:textId="27E2B87D" w:rsidR="00AB17DC" w:rsidRDefault="00AB17DC">
      <w:pPr>
        <w:pStyle w:val="Verzeichnis2"/>
        <w:tabs>
          <w:tab w:val="right" w:leader="dot" w:pos="9061"/>
        </w:tabs>
        <w:rPr>
          <w:rFonts w:asciiTheme="minorHAnsi" w:eastAsiaTheme="minorEastAsia" w:hAnsiTheme="minorHAnsi" w:cstheme="minorBidi"/>
          <w:noProof/>
          <w:kern w:val="2"/>
          <w14:ligatures w14:val="standardContextual"/>
        </w:rPr>
      </w:pPr>
      <w:hyperlink w:anchor="_Toc159338452" w:history="1">
        <w:r w:rsidRPr="0056683E">
          <w:rPr>
            <w:rStyle w:val="Hyperlink"/>
            <w:noProof/>
          </w:rPr>
          <w:t>2.3 Vorbereitung zur Umsetzung</w:t>
        </w:r>
        <w:r>
          <w:rPr>
            <w:noProof/>
            <w:webHidden/>
          </w:rPr>
          <w:tab/>
        </w:r>
        <w:r>
          <w:rPr>
            <w:noProof/>
            <w:webHidden/>
          </w:rPr>
          <w:fldChar w:fldCharType="begin"/>
        </w:r>
        <w:r>
          <w:rPr>
            <w:noProof/>
            <w:webHidden/>
          </w:rPr>
          <w:instrText xml:space="preserve"> PAGEREF _Toc159338452 \h </w:instrText>
        </w:r>
        <w:r>
          <w:rPr>
            <w:noProof/>
            <w:webHidden/>
          </w:rPr>
        </w:r>
        <w:r>
          <w:rPr>
            <w:noProof/>
            <w:webHidden/>
          </w:rPr>
          <w:fldChar w:fldCharType="separate"/>
        </w:r>
        <w:r>
          <w:rPr>
            <w:noProof/>
            <w:webHidden/>
          </w:rPr>
          <w:t>15</w:t>
        </w:r>
        <w:r>
          <w:rPr>
            <w:noProof/>
            <w:webHidden/>
          </w:rPr>
          <w:fldChar w:fldCharType="end"/>
        </w:r>
      </w:hyperlink>
    </w:p>
    <w:p w14:paraId="6284E0DC" w14:textId="198C5D89"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53" w:history="1">
        <w:r w:rsidRPr="0056683E">
          <w:rPr>
            <w:rStyle w:val="Hyperlink"/>
            <w:noProof/>
          </w:rPr>
          <w:t>2.3.1 Kontextdiagramm</w:t>
        </w:r>
        <w:r>
          <w:rPr>
            <w:noProof/>
            <w:webHidden/>
          </w:rPr>
          <w:tab/>
        </w:r>
        <w:r>
          <w:rPr>
            <w:noProof/>
            <w:webHidden/>
          </w:rPr>
          <w:fldChar w:fldCharType="begin"/>
        </w:r>
        <w:r>
          <w:rPr>
            <w:noProof/>
            <w:webHidden/>
          </w:rPr>
          <w:instrText xml:space="preserve"> PAGEREF _Toc159338453 \h </w:instrText>
        </w:r>
        <w:r>
          <w:rPr>
            <w:noProof/>
            <w:webHidden/>
          </w:rPr>
        </w:r>
        <w:r>
          <w:rPr>
            <w:noProof/>
            <w:webHidden/>
          </w:rPr>
          <w:fldChar w:fldCharType="separate"/>
        </w:r>
        <w:r>
          <w:rPr>
            <w:noProof/>
            <w:webHidden/>
          </w:rPr>
          <w:t>15</w:t>
        </w:r>
        <w:r>
          <w:rPr>
            <w:noProof/>
            <w:webHidden/>
          </w:rPr>
          <w:fldChar w:fldCharType="end"/>
        </w:r>
      </w:hyperlink>
    </w:p>
    <w:p w14:paraId="1EB34026" w14:textId="48C25766" w:rsidR="00AB17DC" w:rsidRDefault="00AB17DC">
      <w:pPr>
        <w:pStyle w:val="Verzeichnis4"/>
        <w:tabs>
          <w:tab w:val="right" w:leader="dot" w:pos="9061"/>
        </w:tabs>
        <w:rPr>
          <w:rFonts w:asciiTheme="minorHAnsi" w:eastAsiaTheme="minorEastAsia" w:hAnsiTheme="minorHAnsi" w:cstheme="minorBidi"/>
          <w:noProof/>
          <w:kern w:val="2"/>
          <w14:ligatures w14:val="standardContextual"/>
        </w:rPr>
      </w:pPr>
      <w:hyperlink w:anchor="_Toc159338454" w:history="1">
        <w:r w:rsidRPr="0056683E">
          <w:rPr>
            <w:rStyle w:val="Hyperlink"/>
            <w:noProof/>
          </w:rPr>
          <w:t>2.3.1.1 Administrator</w:t>
        </w:r>
        <w:r>
          <w:rPr>
            <w:noProof/>
            <w:webHidden/>
          </w:rPr>
          <w:tab/>
        </w:r>
        <w:r>
          <w:rPr>
            <w:noProof/>
            <w:webHidden/>
          </w:rPr>
          <w:fldChar w:fldCharType="begin"/>
        </w:r>
        <w:r>
          <w:rPr>
            <w:noProof/>
            <w:webHidden/>
          </w:rPr>
          <w:instrText xml:space="preserve"> PAGEREF _Toc159338454 \h </w:instrText>
        </w:r>
        <w:r>
          <w:rPr>
            <w:noProof/>
            <w:webHidden/>
          </w:rPr>
        </w:r>
        <w:r>
          <w:rPr>
            <w:noProof/>
            <w:webHidden/>
          </w:rPr>
          <w:fldChar w:fldCharType="separate"/>
        </w:r>
        <w:r>
          <w:rPr>
            <w:noProof/>
            <w:webHidden/>
          </w:rPr>
          <w:t>15</w:t>
        </w:r>
        <w:r>
          <w:rPr>
            <w:noProof/>
            <w:webHidden/>
          </w:rPr>
          <w:fldChar w:fldCharType="end"/>
        </w:r>
      </w:hyperlink>
    </w:p>
    <w:p w14:paraId="5DB0BEAE" w14:textId="6B3F85D3" w:rsidR="00AB17DC" w:rsidRDefault="00AB17DC">
      <w:pPr>
        <w:pStyle w:val="Verzeichnis4"/>
        <w:tabs>
          <w:tab w:val="right" w:leader="dot" w:pos="9061"/>
        </w:tabs>
        <w:rPr>
          <w:rFonts w:asciiTheme="minorHAnsi" w:eastAsiaTheme="minorEastAsia" w:hAnsiTheme="minorHAnsi" w:cstheme="minorBidi"/>
          <w:noProof/>
          <w:kern w:val="2"/>
          <w14:ligatures w14:val="standardContextual"/>
        </w:rPr>
      </w:pPr>
      <w:hyperlink w:anchor="_Toc159338455" w:history="1">
        <w:r w:rsidRPr="0056683E">
          <w:rPr>
            <w:rStyle w:val="Hyperlink"/>
            <w:noProof/>
          </w:rPr>
          <w:t>2.3.1.2 Trainer</w:t>
        </w:r>
        <w:r>
          <w:rPr>
            <w:noProof/>
            <w:webHidden/>
          </w:rPr>
          <w:tab/>
        </w:r>
        <w:r>
          <w:rPr>
            <w:noProof/>
            <w:webHidden/>
          </w:rPr>
          <w:fldChar w:fldCharType="begin"/>
        </w:r>
        <w:r>
          <w:rPr>
            <w:noProof/>
            <w:webHidden/>
          </w:rPr>
          <w:instrText xml:space="preserve"> PAGEREF _Toc159338455 \h </w:instrText>
        </w:r>
        <w:r>
          <w:rPr>
            <w:noProof/>
            <w:webHidden/>
          </w:rPr>
        </w:r>
        <w:r>
          <w:rPr>
            <w:noProof/>
            <w:webHidden/>
          </w:rPr>
          <w:fldChar w:fldCharType="separate"/>
        </w:r>
        <w:r>
          <w:rPr>
            <w:noProof/>
            <w:webHidden/>
          </w:rPr>
          <w:t>15</w:t>
        </w:r>
        <w:r>
          <w:rPr>
            <w:noProof/>
            <w:webHidden/>
          </w:rPr>
          <w:fldChar w:fldCharType="end"/>
        </w:r>
      </w:hyperlink>
    </w:p>
    <w:p w14:paraId="609000FC" w14:textId="58A0055E" w:rsidR="00AB17DC" w:rsidRDefault="00AB17DC">
      <w:pPr>
        <w:pStyle w:val="Verzeichnis4"/>
        <w:tabs>
          <w:tab w:val="right" w:leader="dot" w:pos="9061"/>
        </w:tabs>
        <w:rPr>
          <w:rFonts w:asciiTheme="minorHAnsi" w:eastAsiaTheme="minorEastAsia" w:hAnsiTheme="minorHAnsi" w:cstheme="minorBidi"/>
          <w:noProof/>
          <w:kern w:val="2"/>
          <w14:ligatures w14:val="standardContextual"/>
        </w:rPr>
      </w:pPr>
      <w:hyperlink w:anchor="_Toc159338456" w:history="1">
        <w:r w:rsidRPr="0056683E">
          <w:rPr>
            <w:rStyle w:val="Hyperlink"/>
            <w:noProof/>
          </w:rPr>
          <w:t>2.3.1.3 Fussballspieler</w:t>
        </w:r>
        <w:r>
          <w:rPr>
            <w:noProof/>
            <w:webHidden/>
          </w:rPr>
          <w:tab/>
        </w:r>
        <w:r>
          <w:rPr>
            <w:noProof/>
            <w:webHidden/>
          </w:rPr>
          <w:fldChar w:fldCharType="begin"/>
        </w:r>
        <w:r>
          <w:rPr>
            <w:noProof/>
            <w:webHidden/>
          </w:rPr>
          <w:instrText xml:space="preserve"> PAGEREF _Toc159338456 \h </w:instrText>
        </w:r>
        <w:r>
          <w:rPr>
            <w:noProof/>
            <w:webHidden/>
          </w:rPr>
        </w:r>
        <w:r>
          <w:rPr>
            <w:noProof/>
            <w:webHidden/>
          </w:rPr>
          <w:fldChar w:fldCharType="separate"/>
        </w:r>
        <w:r>
          <w:rPr>
            <w:noProof/>
            <w:webHidden/>
          </w:rPr>
          <w:t>15</w:t>
        </w:r>
        <w:r>
          <w:rPr>
            <w:noProof/>
            <w:webHidden/>
          </w:rPr>
          <w:fldChar w:fldCharType="end"/>
        </w:r>
      </w:hyperlink>
    </w:p>
    <w:p w14:paraId="0F82B358" w14:textId="462842E6" w:rsidR="00AB17DC" w:rsidRDefault="00AB17DC">
      <w:pPr>
        <w:pStyle w:val="Verzeichnis4"/>
        <w:tabs>
          <w:tab w:val="right" w:leader="dot" w:pos="9061"/>
        </w:tabs>
        <w:rPr>
          <w:rFonts w:asciiTheme="minorHAnsi" w:eastAsiaTheme="minorEastAsia" w:hAnsiTheme="minorHAnsi" w:cstheme="minorBidi"/>
          <w:noProof/>
          <w:kern w:val="2"/>
          <w14:ligatures w14:val="standardContextual"/>
        </w:rPr>
      </w:pPr>
      <w:hyperlink w:anchor="_Toc159338457" w:history="1">
        <w:r w:rsidRPr="0056683E">
          <w:rPr>
            <w:rStyle w:val="Hyperlink"/>
            <w:noProof/>
          </w:rPr>
          <w:t>2.3.1.4 Helfer</w:t>
        </w:r>
        <w:r>
          <w:rPr>
            <w:noProof/>
            <w:webHidden/>
          </w:rPr>
          <w:tab/>
        </w:r>
        <w:r>
          <w:rPr>
            <w:noProof/>
            <w:webHidden/>
          </w:rPr>
          <w:fldChar w:fldCharType="begin"/>
        </w:r>
        <w:r>
          <w:rPr>
            <w:noProof/>
            <w:webHidden/>
          </w:rPr>
          <w:instrText xml:space="preserve"> PAGEREF _Toc159338457 \h </w:instrText>
        </w:r>
        <w:r>
          <w:rPr>
            <w:noProof/>
            <w:webHidden/>
          </w:rPr>
        </w:r>
        <w:r>
          <w:rPr>
            <w:noProof/>
            <w:webHidden/>
          </w:rPr>
          <w:fldChar w:fldCharType="separate"/>
        </w:r>
        <w:r>
          <w:rPr>
            <w:noProof/>
            <w:webHidden/>
          </w:rPr>
          <w:t>15</w:t>
        </w:r>
        <w:r>
          <w:rPr>
            <w:noProof/>
            <w:webHidden/>
          </w:rPr>
          <w:fldChar w:fldCharType="end"/>
        </w:r>
      </w:hyperlink>
    </w:p>
    <w:p w14:paraId="2426EABF" w14:textId="40576AFF"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58" w:history="1">
        <w:r w:rsidRPr="0056683E">
          <w:rPr>
            <w:rStyle w:val="Hyperlink"/>
            <w:noProof/>
          </w:rPr>
          <w:t>2.3.2 Mockup</w:t>
        </w:r>
        <w:r>
          <w:rPr>
            <w:noProof/>
            <w:webHidden/>
          </w:rPr>
          <w:tab/>
        </w:r>
        <w:r>
          <w:rPr>
            <w:noProof/>
            <w:webHidden/>
          </w:rPr>
          <w:fldChar w:fldCharType="begin"/>
        </w:r>
        <w:r>
          <w:rPr>
            <w:noProof/>
            <w:webHidden/>
          </w:rPr>
          <w:instrText xml:space="preserve"> PAGEREF _Toc159338458 \h </w:instrText>
        </w:r>
        <w:r>
          <w:rPr>
            <w:noProof/>
            <w:webHidden/>
          </w:rPr>
        </w:r>
        <w:r>
          <w:rPr>
            <w:noProof/>
            <w:webHidden/>
          </w:rPr>
          <w:fldChar w:fldCharType="separate"/>
        </w:r>
        <w:r>
          <w:rPr>
            <w:noProof/>
            <w:webHidden/>
          </w:rPr>
          <w:t>16</w:t>
        </w:r>
        <w:r>
          <w:rPr>
            <w:noProof/>
            <w:webHidden/>
          </w:rPr>
          <w:fldChar w:fldCharType="end"/>
        </w:r>
      </w:hyperlink>
    </w:p>
    <w:p w14:paraId="04086893" w14:textId="667799BF" w:rsidR="00AB17DC" w:rsidRDefault="00AB17DC">
      <w:pPr>
        <w:pStyle w:val="Verzeichnis4"/>
        <w:tabs>
          <w:tab w:val="right" w:leader="dot" w:pos="9061"/>
        </w:tabs>
        <w:rPr>
          <w:rFonts w:asciiTheme="minorHAnsi" w:eastAsiaTheme="minorEastAsia" w:hAnsiTheme="minorHAnsi" w:cstheme="minorBidi"/>
          <w:noProof/>
          <w:kern w:val="2"/>
          <w14:ligatures w14:val="standardContextual"/>
        </w:rPr>
      </w:pPr>
      <w:hyperlink w:anchor="_Toc159338459" w:history="1">
        <w:r w:rsidRPr="0056683E">
          <w:rPr>
            <w:rStyle w:val="Hyperlink"/>
            <w:noProof/>
          </w:rPr>
          <w:t>2.3.2.1 Login-Ansicht</w:t>
        </w:r>
        <w:r>
          <w:rPr>
            <w:noProof/>
            <w:webHidden/>
          </w:rPr>
          <w:tab/>
        </w:r>
        <w:r>
          <w:rPr>
            <w:noProof/>
            <w:webHidden/>
          </w:rPr>
          <w:fldChar w:fldCharType="begin"/>
        </w:r>
        <w:r>
          <w:rPr>
            <w:noProof/>
            <w:webHidden/>
          </w:rPr>
          <w:instrText xml:space="preserve"> PAGEREF _Toc159338459 \h </w:instrText>
        </w:r>
        <w:r>
          <w:rPr>
            <w:noProof/>
            <w:webHidden/>
          </w:rPr>
        </w:r>
        <w:r>
          <w:rPr>
            <w:noProof/>
            <w:webHidden/>
          </w:rPr>
          <w:fldChar w:fldCharType="separate"/>
        </w:r>
        <w:r>
          <w:rPr>
            <w:noProof/>
            <w:webHidden/>
          </w:rPr>
          <w:t>16</w:t>
        </w:r>
        <w:r>
          <w:rPr>
            <w:noProof/>
            <w:webHidden/>
          </w:rPr>
          <w:fldChar w:fldCharType="end"/>
        </w:r>
      </w:hyperlink>
    </w:p>
    <w:p w14:paraId="51A071F2" w14:textId="5F0FA2D6" w:rsidR="00AB17DC" w:rsidRDefault="00AB17DC">
      <w:pPr>
        <w:pStyle w:val="Verzeichnis4"/>
        <w:tabs>
          <w:tab w:val="right" w:leader="dot" w:pos="9061"/>
        </w:tabs>
        <w:rPr>
          <w:rFonts w:asciiTheme="minorHAnsi" w:eastAsiaTheme="minorEastAsia" w:hAnsiTheme="minorHAnsi" w:cstheme="minorBidi"/>
          <w:noProof/>
          <w:kern w:val="2"/>
          <w14:ligatures w14:val="standardContextual"/>
        </w:rPr>
      </w:pPr>
      <w:hyperlink w:anchor="_Toc159338460" w:history="1">
        <w:r w:rsidRPr="0056683E">
          <w:rPr>
            <w:rStyle w:val="Hyperlink"/>
            <w:noProof/>
          </w:rPr>
          <w:t>2.3.2.2 Registrierungsansicht</w:t>
        </w:r>
        <w:r>
          <w:rPr>
            <w:noProof/>
            <w:webHidden/>
          </w:rPr>
          <w:tab/>
        </w:r>
        <w:r>
          <w:rPr>
            <w:noProof/>
            <w:webHidden/>
          </w:rPr>
          <w:fldChar w:fldCharType="begin"/>
        </w:r>
        <w:r>
          <w:rPr>
            <w:noProof/>
            <w:webHidden/>
          </w:rPr>
          <w:instrText xml:space="preserve"> PAGEREF _Toc159338460 \h </w:instrText>
        </w:r>
        <w:r>
          <w:rPr>
            <w:noProof/>
            <w:webHidden/>
          </w:rPr>
        </w:r>
        <w:r>
          <w:rPr>
            <w:noProof/>
            <w:webHidden/>
          </w:rPr>
          <w:fldChar w:fldCharType="separate"/>
        </w:r>
        <w:r>
          <w:rPr>
            <w:noProof/>
            <w:webHidden/>
          </w:rPr>
          <w:t>17</w:t>
        </w:r>
        <w:r>
          <w:rPr>
            <w:noProof/>
            <w:webHidden/>
          </w:rPr>
          <w:fldChar w:fldCharType="end"/>
        </w:r>
      </w:hyperlink>
    </w:p>
    <w:p w14:paraId="134020A4" w14:textId="2E910D14" w:rsidR="00AB17DC" w:rsidRDefault="00AB17DC">
      <w:pPr>
        <w:pStyle w:val="Verzeichnis4"/>
        <w:tabs>
          <w:tab w:val="right" w:leader="dot" w:pos="9061"/>
        </w:tabs>
        <w:rPr>
          <w:rFonts w:asciiTheme="minorHAnsi" w:eastAsiaTheme="minorEastAsia" w:hAnsiTheme="minorHAnsi" w:cstheme="minorBidi"/>
          <w:noProof/>
          <w:kern w:val="2"/>
          <w14:ligatures w14:val="standardContextual"/>
        </w:rPr>
      </w:pPr>
      <w:hyperlink w:anchor="_Toc159338461" w:history="1">
        <w:r w:rsidRPr="0056683E">
          <w:rPr>
            <w:rStyle w:val="Hyperlink"/>
            <w:noProof/>
          </w:rPr>
          <w:t>2.3.2.3 Kalenderansicht</w:t>
        </w:r>
        <w:r>
          <w:rPr>
            <w:noProof/>
            <w:webHidden/>
          </w:rPr>
          <w:tab/>
        </w:r>
        <w:r>
          <w:rPr>
            <w:noProof/>
            <w:webHidden/>
          </w:rPr>
          <w:fldChar w:fldCharType="begin"/>
        </w:r>
        <w:r>
          <w:rPr>
            <w:noProof/>
            <w:webHidden/>
          </w:rPr>
          <w:instrText xml:space="preserve"> PAGEREF _Toc159338461 \h </w:instrText>
        </w:r>
        <w:r>
          <w:rPr>
            <w:noProof/>
            <w:webHidden/>
          </w:rPr>
        </w:r>
        <w:r>
          <w:rPr>
            <w:noProof/>
            <w:webHidden/>
          </w:rPr>
          <w:fldChar w:fldCharType="separate"/>
        </w:r>
        <w:r>
          <w:rPr>
            <w:noProof/>
            <w:webHidden/>
          </w:rPr>
          <w:t>17</w:t>
        </w:r>
        <w:r>
          <w:rPr>
            <w:noProof/>
            <w:webHidden/>
          </w:rPr>
          <w:fldChar w:fldCharType="end"/>
        </w:r>
      </w:hyperlink>
    </w:p>
    <w:p w14:paraId="1E30F13F" w14:textId="6BEB0EFE" w:rsidR="00AB17DC" w:rsidRDefault="00AB17DC">
      <w:pPr>
        <w:pStyle w:val="Verzeichnis4"/>
        <w:tabs>
          <w:tab w:val="right" w:leader="dot" w:pos="9061"/>
        </w:tabs>
        <w:rPr>
          <w:rFonts w:asciiTheme="minorHAnsi" w:eastAsiaTheme="minorEastAsia" w:hAnsiTheme="minorHAnsi" w:cstheme="minorBidi"/>
          <w:noProof/>
          <w:kern w:val="2"/>
          <w14:ligatures w14:val="standardContextual"/>
        </w:rPr>
      </w:pPr>
      <w:hyperlink w:anchor="_Toc159338462" w:history="1">
        <w:r w:rsidRPr="0056683E">
          <w:rPr>
            <w:rStyle w:val="Hyperlink"/>
            <w:noProof/>
          </w:rPr>
          <w:t>2.3.2.4 Menüansicht</w:t>
        </w:r>
        <w:r>
          <w:rPr>
            <w:noProof/>
            <w:webHidden/>
          </w:rPr>
          <w:tab/>
        </w:r>
        <w:r>
          <w:rPr>
            <w:noProof/>
            <w:webHidden/>
          </w:rPr>
          <w:fldChar w:fldCharType="begin"/>
        </w:r>
        <w:r>
          <w:rPr>
            <w:noProof/>
            <w:webHidden/>
          </w:rPr>
          <w:instrText xml:space="preserve"> PAGEREF _Toc159338462 \h </w:instrText>
        </w:r>
        <w:r>
          <w:rPr>
            <w:noProof/>
            <w:webHidden/>
          </w:rPr>
        </w:r>
        <w:r>
          <w:rPr>
            <w:noProof/>
            <w:webHidden/>
          </w:rPr>
          <w:fldChar w:fldCharType="separate"/>
        </w:r>
        <w:r>
          <w:rPr>
            <w:noProof/>
            <w:webHidden/>
          </w:rPr>
          <w:t>18</w:t>
        </w:r>
        <w:r>
          <w:rPr>
            <w:noProof/>
            <w:webHidden/>
          </w:rPr>
          <w:fldChar w:fldCharType="end"/>
        </w:r>
      </w:hyperlink>
    </w:p>
    <w:p w14:paraId="56A3C42B" w14:textId="0125E319" w:rsidR="00AB17DC" w:rsidRDefault="00AB17DC">
      <w:pPr>
        <w:pStyle w:val="Verzeichnis4"/>
        <w:tabs>
          <w:tab w:val="right" w:leader="dot" w:pos="9061"/>
        </w:tabs>
        <w:rPr>
          <w:rFonts w:asciiTheme="minorHAnsi" w:eastAsiaTheme="minorEastAsia" w:hAnsiTheme="minorHAnsi" w:cstheme="minorBidi"/>
          <w:noProof/>
          <w:kern w:val="2"/>
          <w14:ligatures w14:val="standardContextual"/>
        </w:rPr>
      </w:pPr>
      <w:hyperlink w:anchor="_Toc159338463" w:history="1">
        <w:r w:rsidRPr="0056683E">
          <w:rPr>
            <w:rStyle w:val="Hyperlink"/>
            <w:noProof/>
          </w:rPr>
          <w:t>2.3.2.5 Dashboard-Ansicht</w:t>
        </w:r>
        <w:r>
          <w:rPr>
            <w:noProof/>
            <w:webHidden/>
          </w:rPr>
          <w:tab/>
        </w:r>
        <w:r>
          <w:rPr>
            <w:noProof/>
            <w:webHidden/>
          </w:rPr>
          <w:fldChar w:fldCharType="begin"/>
        </w:r>
        <w:r>
          <w:rPr>
            <w:noProof/>
            <w:webHidden/>
          </w:rPr>
          <w:instrText xml:space="preserve"> PAGEREF _Toc159338463 \h </w:instrText>
        </w:r>
        <w:r>
          <w:rPr>
            <w:noProof/>
            <w:webHidden/>
          </w:rPr>
        </w:r>
        <w:r>
          <w:rPr>
            <w:noProof/>
            <w:webHidden/>
          </w:rPr>
          <w:fldChar w:fldCharType="separate"/>
        </w:r>
        <w:r>
          <w:rPr>
            <w:noProof/>
            <w:webHidden/>
          </w:rPr>
          <w:t>18</w:t>
        </w:r>
        <w:r>
          <w:rPr>
            <w:noProof/>
            <w:webHidden/>
          </w:rPr>
          <w:fldChar w:fldCharType="end"/>
        </w:r>
      </w:hyperlink>
    </w:p>
    <w:p w14:paraId="63A98DFF" w14:textId="12A56070" w:rsidR="00AB17DC" w:rsidRDefault="00AB17DC">
      <w:pPr>
        <w:pStyle w:val="Verzeichnis4"/>
        <w:tabs>
          <w:tab w:val="right" w:leader="dot" w:pos="9061"/>
        </w:tabs>
        <w:rPr>
          <w:rFonts w:asciiTheme="minorHAnsi" w:eastAsiaTheme="minorEastAsia" w:hAnsiTheme="minorHAnsi" w:cstheme="minorBidi"/>
          <w:noProof/>
          <w:kern w:val="2"/>
          <w14:ligatures w14:val="standardContextual"/>
        </w:rPr>
      </w:pPr>
      <w:hyperlink w:anchor="_Toc159338464" w:history="1">
        <w:r w:rsidRPr="0056683E">
          <w:rPr>
            <w:rStyle w:val="Hyperlink"/>
            <w:noProof/>
          </w:rPr>
          <w:t>2.3.2.6 Analysenansicht</w:t>
        </w:r>
        <w:r>
          <w:rPr>
            <w:noProof/>
            <w:webHidden/>
          </w:rPr>
          <w:tab/>
        </w:r>
        <w:r>
          <w:rPr>
            <w:noProof/>
            <w:webHidden/>
          </w:rPr>
          <w:fldChar w:fldCharType="begin"/>
        </w:r>
        <w:r>
          <w:rPr>
            <w:noProof/>
            <w:webHidden/>
          </w:rPr>
          <w:instrText xml:space="preserve"> PAGEREF _Toc159338464 \h </w:instrText>
        </w:r>
        <w:r>
          <w:rPr>
            <w:noProof/>
            <w:webHidden/>
          </w:rPr>
        </w:r>
        <w:r>
          <w:rPr>
            <w:noProof/>
            <w:webHidden/>
          </w:rPr>
          <w:fldChar w:fldCharType="separate"/>
        </w:r>
        <w:r>
          <w:rPr>
            <w:noProof/>
            <w:webHidden/>
          </w:rPr>
          <w:t>20</w:t>
        </w:r>
        <w:r>
          <w:rPr>
            <w:noProof/>
            <w:webHidden/>
          </w:rPr>
          <w:fldChar w:fldCharType="end"/>
        </w:r>
      </w:hyperlink>
    </w:p>
    <w:p w14:paraId="7AB94A72" w14:textId="4B1ACF71"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65" w:history="1">
        <w:r w:rsidRPr="0056683E">
          <w:rPr>
            <w:rStyle w:val="Hyperlink"/>
            <w:noProof/>
          </w:rPr>
          <w:t>2.3.3 User Stories</w:t>
        </w:r>
        <w:r>
          <w:rPr>
            <w:noProof/>
            <w:webHidden/>
          </w:rPr>
          <w:tab/>
        </w:r>
        <w:r>
          <w:rPr>
            <w:noProof/>
            <w:webHidden/>
          </w:rPr>
          <w:fldChar w:fldCharType="begin"/>
        </w:r>
        <w:r>
          <w:rPr>
            <w:noProof/>
            <w:webHidden/>
          </w:rPr>
          <w:instrText xml:space="preserve"> PAGEREF _Toc159338465 \h </w:instrText>
        </w:r>
        <w:r>
          <w:rPr>
            <w:noProof/>
            <w:webHidden/>
          </w:rPr>
        </w:r>
        <w:r>
          <w:rPr>
            <w:noProof/>
            <w:webHidden/>
          </w:rPr>
          <w:fldChar w:fldCharType="separate"/>
        </w:r>
        <w:r>
          <w:rPr>
            <w:noProof/>
            <w:webHidden/>
          </w:rPr>
          <w:t>22</w:t>
        </w:r>
        <w:r>
          <w:rPr>
            <w:noProof/>
            <w:webHidden/>
          </w:rPr>
          <w:fldChar w:fldCharType="end"/>
        </w:r>
      </w:hyperlink>
    </w:p>
    <w:p w14:paraId="3169FD50" w14:textId="4AA7CAF7"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66" w:history="1">
        <w:r w:rsidRPr="0056683E">
          <w:rPr>
            <w:rStyle w:val="Hyperlink"/>
            <w:noProof/>
          </w:rPr>
          <w:t>2.3.4 Testkonzept</w:t>
        </w:r>
        <w:r>
          <w:rPr>
            <w:noProof/>
            <w:webHidden/>
          </w:rPr>
          <w:tab/>
        </w:r>
        <w:r>
          <w:rPr>
            <w:noProof/>
            <w:webHidden/>
          </w:rPr>
          <w:fldChar w:fldCharType="begin"/>
        </w:r>
        <w:r>
          <w:rPr>
            <w:noProof/>
            <w:webHidden/>
          </w:rPr>
          <w:instrText xml:space="preserve"> PAGEREF _Toc159338466 \h </w:instrText>
        </w:r>
        <w:r>
          <w:rPr>
            <w:noProof/>
            <w:webHidden/>
          </w:rPr>
        </w:r>
        <w:r>
          <w:rPr>
            <w:noProof/>
            <w:webHidden/>
          </w:rPr>
          <w:fldChar w:fldCharType="separate"/>
        </w:r>
        <w:r>
          <w:rPr>
            <w:noProof/>
            <w:webHidden/>
          </w:rPr>
          <w:t>22</w:t>
        </w:r>
        <w:r>
          <w:rPr>
            <w:noProof/>
            <w:webHidden/>
          </w:rPr>
          <w:fldChar w:fldCharType="end"/>
        </w:r>
      </w:hyperlink>
    </w:p>
    <w:p w14:paraId="4A27B051" w14:textId="0FA59FDD" w:rsidR="00AB17DC" w:rsidRDefault="00AB17DC">
      <w:pPr>
        <w:pStyle w:val="Verzeichnis4"/>
        <w:tabs>
          <w:tab w:val="right" w:leader="dot" w:pos="9061"/>
        </w:tabs>
        <w:rPr>
          <w:rFonts w:asciiTheme="minorHAnsi" w:eastAsiaTheme="minorEastAsia" w:hAnsiTheme="minorHAnsi" w:cstheme="minorBidi"/>
          <w:noProof/>
          <w:kern w:val="2"/>
          <w14:ligatures w14:val="standardContextual"/>
        </w:rPr>
      </w:pPr>
      <w:hyperlink w:anchor="_Toc159338467" w:history="1">
        <w:r w:rsidRPr="0056683E">
          <w:rPr>
            <w:rStyle w:val="Hyperlink"/>
            <w:noProof/>
          </w:rPr>
          <w:t>2.3.4.1 Quadrant 1 (Q1)</w:t>
        </w:r>
        <w:r>
          <w:rPr>
            <w:noProof/>
            <w:webHidden/>
          </w:rPr>
          <w:tab/>
        </w:r>
        <w:r>
          <w:rPr>
            <w:noProof/>
            <w:webHidden/>
          </w:rPr>
          <w:fldChar w:fldCharType="begin"/>
        </w:r>
        <w:r>
          <w:rPr>
            <w:noProof/>
            <w:webHidden/>
          </w:rPr>
          <w:instrText xml:space="preserve"> PAGEREF _Toc159338467 \h </w:instrText>
        </w:r>
        <w:r>
          <w:rPr>
            <w:noProof/>
            <w:webHidden/>
          </w:rPr>
        </w:r>
        <w:r>
          <w:rPr>
            <w:noProof/>
            <w:webHidden/>
          </w:rPr>
          <w:fldChar w:fldCharType="separate"/>
        </w:r>
        <w:r>
          <w:rPr>
            <w:noProof/>
            <w:webHidden/>
          </w:rPr>
          <w:t>23</w:t>
        </w:r>
        <w:r>
          <w:rPr>
            <w:noProof/>
            <w:webHidden/>
          </w:rPr>
          <w:fldChar w:fldCharType="end"/>
        </w:r>
      </w:hyperlink>
    </w:p>
    <w:p w14:paraId="6FA3ED7D" w14:textId="7DA480A7" w:rsidR="00AB17DC" w:rsidRDefault="00AB17DC">
      <w:pPr>
        <w:pStyle w:val="Verzeichnis4"/>
        <w:tabs>
          <w:tab w:val="right" w:leader="dot" w:pos="9061"/>
        </w:tabs>
        <w:rPr>
          <w:rFonts w:asciiTheme="minorHAnsi" w:eastAsiaTheme="minorEastAsia" w:hAnsiTheme="minorHAnsi" w:cstheme="minorBidi"/>
          <w:noProof/>
          <w:kern w:val="2"/>
          <w14:ligatures w14:val="standardContextual"/>
        </w:rPr>
      </w:pPr>
      <w:hyperlink w:anchor="_Toc159338468" w:history="1">
        <w:r w:rsidRPr="0056683E">
          <w:rPr>
            <w:rStyle w:val="Hyperlink"/>
            <w:noProof/>
          </w:rPr>
          <w:t>2.3.4.2 Quadrant 2 (Q2)</w:t>
        </w:r>
        <w:r>
          <w:rPr>
            <w:noProof/>
            <w:webHidden/>
          </w:rPr>
          <w:tab/>
        </w:r>
        <w:r>
          <w:rPr>
            <w:noProof/>
            <w:webHidden/>
          </w:rPr>
          <w:fldChar w:fldCharType="begin"/>
        </w:r>
        <w:r>
          <w:rPr>
            <w:noProof/>
            <w:webHidden/>
          </w:rPr>
          <w:instrText xml:space="preserve"> PAGEREF _Toc159338468 \h </w:instrText>
        </w:r>
        <w:r>
          <w:rPr>
            <w:noProof/>
            <w:webHidden/>
          </w:rPr>
        </w:r>
        <w:r>
          <w:rPr>
            <w:noProof/>
            <w:webHidden/>
          </w:rPr>
          <w:fldChar w:fldCharType="separate"/>
        </w:r>
        <w:r>
          <w:rPr>
            <w:noProof/>
            <w:webHidden/>
          </w:rPr>
          <w:t>23</w:t>
        </w:r>
        <w:r>
          <w:rPr>
            <w:noProof/>
            <w:webHidden/>
          </w:rPr>
          <w:fldChar w:fldCharType="end"/>
        </w:r>
      </w:hyperlink>
    </w:p>
    <w:p w14:paraId="7EDABAFC" w14:textId="020FFE27" w:rsidR="00AB17DC" w:rsidRDefault="00AB17DC">
      <w:pPr>
        <w:pStyle w:val="Verzeichnis4"/>
        <w:tabs>
          <w:tab w:val="right" w:leader="dot" w:pos="9061"/>
        </w:tabs>
        <w:rPr>
          <w:rFonts w:asciiTheme="minorHAnsi" w:eastAsiaTheme="minorEastAsia" w:hAnsiTheme="minorHAnsi" w:cstheme="minorBidi"/>
          <w:noProof/>
          <w:kern w:val="2"/>
          <w14:ligatures w14:val="standardContextual"/>
        </w:rPr>
      </w:pPr>
      <w:hyperlink w:anchor="_Toc159338469" w:history="1">
        <w:r w:rsidRPr="0056683E">
          <w:rPr>
            <w:rStyle w:val="Hyperlink"/>
            <w:noProof/>
          </w:rPr>
          <w:t>2.3.4.3 Quadrant 3 (Q3)</w:t>
        </w:r>
        <w:r>
          <w:rPr>
            <w:noProof/>
            <w:webHidden/>
          </w:rPr>
          <w:tab/>
        </w:r>
        <w:r>
          <w:rPr>
            <w:noProof/>
            <w:webHidden/>
          </w:rPr>
          <w:fldChar w:fldCharType="begin"/>
        </w:r>
        <w:r>
          <w:rPr>
            <w:noProof/>
            <w:webHidden/>
          </w:rPr>
          <w:instrText xml:space="preserve"> PAGEREF _Toc159338469 \h </w:instrText>
        </w:r>
        <w:r>
          <w:rPr>
            <w:noProof/>
            <w:webHidden/>
          </w:rPr>
        </w:r>
        <w:r>
          <w:rPr>
            <w:noProof/>
            <w:webHidden/>
          </w:rPr>
          <w:fldChar w:fldCharType="separate"/>
        </w:r>
        <w:r>
          <w:rPr>
            <w:noProof/>
            <w:webHidden/>
          </w:rPr>
          <w:t>23</w:t>
        </w:r>
        <w:r>
          <w:rPr>
            <w:noProof/>
            <w:webHidden/>
          </w:rPr>
          <w:fldChar w:fldCharType="end"/>
        </w:r>
      </w:hyperlink>
    </w:p>
    <w:p w14:paraId="28444903" w14:textId="461460F3" w:rsidR="00AB17DC" w:rsidRDefault="00AB17DC">
      <w:pPr>
        <w:pStyle w:val="Verzeichnis4"/>
        <w:tabs>
          <w:tab w:val="right" w:leader="dot" w:pos="9061"/>
        </w:tabs>
        <w:rPr>
          <w:rFonts w:asciiTheme="minorHAnsi" w:eastAsiaTheme="minorEastAsia" w:hAnsiTheme="minorHAnsi" w:cstheme="minorBidi"/>
          <w:noProof/>
          <w:kern w:val="2"/>
          <w14:ligatures w14:val="standardContextual"/>
        </w:rPr>
      </w:pPr>
      <w:hyperlink w:anchor="_Toc159338470" w:history="1">
        <w:r w:rsidRPr="0056683E">
          <w:rPr>
            <w:rStyle w:val="Hyperlink"/>
            <w:noProof/>
          </w:rPr>
          <w:t>2.3.4.4 Quadrant 4 (Q4)</w:t>
        </w:r>
        <w:r>
          <w:rPr>
            <w:noProof/>
            <w:webHidden/>
          </w:rPr>
          <w:tab/>
        </w:r>
        <w:r>
          <w:rPr>
            <w:noProof/>
            <w:webHidden/>
          </w:rPr>
          <w:fldChar w:fldCharType="begin"/>
        </w:r>
        <w:r>
          <w:rPr>
            <w:noProof/>
            <w:webHidden/>
          </w:rPr>
          <w:instrText xml:space="preserve"> PAGEREF _Toc159338470 \h </w:instrText>
        </w:r>
        <w:r>
          <w:rPr>
            <w:noProof/>
            <w:webHidden/>
          </w:rPr>
        </w:r>
        <w:r>
          <w:rPr>
            <w:noProof/>
            <w:webHidden/>
          </w:rPr>
          <w:fldChar w:fldCharType="separate"/>
        </w:r>
        <w:r>
          <w:rPr>
            <w:noProof/>
            <w:webHidden/>
          </w:rPr>
          <w:t>23</w:t>
        </w:r>
        <w:r>
          <w:rPr>
            <w:noProof/>
            <w:webHidden/>
          </w:rPr>
          <w:fldChar w:fldCharType="end"/>
        </w:r>
      </w:hyperlink>
    </w:p>
    <w:p w14:paraId="5EB1CE7B" w14:textId="1BD3D445" w:rsidR="00AB17DC" w:rsidRDefault="00AB17DC">
      <w:pPr>
        <w:pStyle w:val="Verzeichnis4"/>
        <w:tabs>
          <w:tab w:val="right" w:leader="dot" w:pos="9061"/>
        </w:tabs>
        <w:rPr>
          <w:rFonts w:asciiTheme="minorHAnsi" w:eastAsiaTheme="minorEastAsia" w:hAnsiTheme="minorHAnsi" w:cstheme="minorBidi"/>
          <w:noProof/>
          <w:kern w:val="2"/>
          <w14:ligatures w14:val="standardContextual"/>
        </w:rPr>
      </w:pPr>
      <w:hyperlink w:anchor="_Toc159338471" w:history="1">
        <w:r w:rsidRPr="0056683E">
          <w:rPr>
            <w:rStyle w:val="Hyperlink"/>
            <w:noProof/>
          </w:rPr>
          <w:t>2.3.4.5 Testfälle definieren</w:t>
        </w:r>
        <w:r>
          <w:rPr>
            <w:noProof/>
            <w:webHidden/>
          </w:rPr>
          <w:tab/>
        </w:r>
        <w:r>
          <w:rPr>
            <w:noProof/>
            <w:webHidden/>
          </w:rPr>
          <w:fldChar w:fldCharType="begin"/>
        </w:r>
        <w:r>
          <w:rPr>
            <w:noProof/>
            <w:webHidden/>
          </w:rPr>
          <w:instrText xml:space="preserve"> PAGEREF _Toc159338471 \h </w:instrText>
        </w:r>
        <w:r>
          <w:rPr>
            <w:noProof/>
            <w:webHidden/>
          </w:rPr>
        </w:r>
        <w:r>
          <w:rPr>
            <w:noProof/>
            <w:webHidden/>
          </w:rPr>
          <w:fldChar w:fldCharType="separate"/>
        </w:r>
        <w:r>
          <w:rPr>
            <w:noProof/>
            <w:webHidden/>
          </w:rPr>
          <w:t>23</w:t>
        </w:r>
        <w:r>
          <w:rPr>
            <w:noProof/>
            <w:webHidden/>
          </w:rPr>
          <w:fldChar w:fldCharType="end"/>
        </w:r>
      </w:hyperlink>
    </w:p>
    <w:p w14:paraId="664B2F14" w14:textId="62B25116" w:rsidR="00AB17DC" w:rsidRDefault="00AB17DC">
      <w:pPr>
        <w:pStyle w:val="Verzeichnis5"/>
        <w:tabs>
          <w:tab w:val="right" w:leader="dot" w:pos="9061"/>
        </w:tabs>
        <w:rPr>
          <w:rFonts w:asciiTheme="minorHAnsi" w:eastAsiaTheme="minorEastAsia" w:hAnsiTheme="minorHAnsi" w:cstheme="minorBidi"/>
          <w:noProof/>
          <w:kern w:val="2"/>
          <w:szCs w:val="22"/>
          <w14:ligatures w14:val="standardContextual"/>
        </w:rPr>
      </w:pPr>
      <w:hyperlink w:anchor="_Toc159338472" w:history="1">
        <w:r w:rsidRPr="0056683E">
          <w:rPr>
            <w:rStyle w:val="Hyperlink"/>
            <w:noProof/>
          </w:rPr>
          <w:t>2.3.4.5.1 Manuelle Tests</w:t>
        </w:r>
        <w:r>
          <w:rPr>
            <w:noProof/>
            <w:webHidden/>
          </w:rPr>
          <w:tab/>
        </w:r>
        <w:r>
          <w:rPr>
            <w:noProof/>
            <w:webHidden/>
          </w:rPr>
          <w:fldChar w:fldCharType="begin"/>
        </w:r>
        <w:r>
          <w:rPr>
            <w:noProof/>
            <w:webHidden/>
          </w:rPr>
          <w:instrText xml:space="preserve"> PAGEREF _Toc159338472 \h </w:instrText>
        </w:r>
        <w:r>
          <w:rPr>
            <w:noProof/>
            <w:webHidden/>
          </w:rPr>
        </w:r>
        <w:r>
          <w:rPr>
            <w:noProof/>
            <w:webHidden/>
          </w:rPr>
          <w:fldChar w:fldCharType="separate"/>
        </w:r>
        <w:r>
          <w:rPr>
            <w:noProof/>
            <w:webHidden/>
          </w:rPr>
          <w:t>23</w:t>
        </w:r>
        <w:r>
          <w:rPr>
            <w:noProof/>
            <w:webHidden/>
          </w:rPr>
          <w:fldChar w:fldCharType="end"/>
        </w:r>
      </w:hyperlink>
    </w:p>
    <w:p w14:paraId="6D5A0FC5" w14:textId="129E4479" w:rsidR="00AB17DC" w:rsidRDefault="00AB17DC">
      <w:pPr>
        <w:pStyle w:val="Verzeichnis5"/>
        <w:tabs>
          <w:tab w:val="right" w:leader="dot" w:pos="9061"/>
        </w:tabs>
        <w:rPr>
          <w:rFonts w:asciiTheme="minorHAnsi" w:eastAsiaTheme="minorEastAsia" w:hAnsiTheme="minorHAnsi" w:cstheme="minorBidi"/>
          <w:noProof/>
          <w:kern w:val="2"/>
          <w:szCs w:val="22"/>
          <w14:ligatures w14:val="standardContextual"/>
        </w:rPr>
      </w:pPr>
      <w:hyperlink w:anchor="_Toc159338473" w:history="1">
        <w:r w:rsidRPr="0056683E">
          <w:rPr>
            <w:rStyle w:val="Hyperlink"/>
            <w:noProof/>
          </w:rPr>
          <w:t>2.3.4.5.2 Automatisierte Tests</w:t>
        </w:r>
        <w:r>
          <w:rPr>
            <w:noProof/>
            <w:webHidden/>
          </w:rPr>
          <w:tab/>
        </w:r>
        <w:r>
          <w:rPr>
            <w:noProof/>
            <w:webHidden/>
          </w:rPr>
          <w:fldChar w:fldCharType="begin"/>
        </w:r>
        <w:r>
          <w:rPr>
            <w:noProof/>
            <w:webHidden/>
          </w:rPr>
          <w:instrText xml:space="preserve"> PAGEREF _Toc159338473 \h </w:instrText>
        </w:r>
        <w:r>
          <w:rPr>
            <w:noProof/>
            <w:webHidden/>
          </w:rPr>
        </w:r>
        <w:r>
          <w:rPr>
            <w:noProof/>
            <w:webHidden/>
          </w:rPr>
          <w:fldChar w:fldCharType="separate"/>
        </w:r>
        <w:r>
          <w:rPr>
            <w:noProof/>
            <w:webHidden/>
          </w:rPr>
          <w:t>23</w:t>
        </w:r>
        <w:r>
          <w:rPr>
            <w:noProof/>
            <w:webHidden/>
          </w:rPr>
          <w:fldChar w:fldCharType="end"/>
        </w:r>
      </w:hyperlink>
    </w:p>
    <w:p w14:paraId="331BDBEC" w14:textId="4A0AEF06" w:rsidR="00AB17DC" w:rsidRDefault="00AB17DC">
      <w:pPr>
        <w:pStyle w:val="Verzeichnis2"/>
        <w:tabs>
          <w:tab w:val="right" w:leader="dot" w:pos="9061"/>
        </w:tabs>
        <w:rPr>
          <w:rFonts w:asciiTheme="minorHAnsi" w:eastAsiaTheme="minorEastAsia" w:hAnsiTheme="minorHAnsi" w:cstheme="minorBidi"/>
          <w:noProof/>
          <w:kern w:val="2"/>
          <w14:ligatures w14:val="standardContextual"/>
        </w:rPr>
      </w:pPr>
      <w:hyperlink w:anchor="_Toc159338474" w:history="1">
        <w:r w:rsidRPr="0056683E">
          <w:rPr>
            <w:rStyle w:val="Hyperlink"/>
            <w:noProof/>
          </w:rPr>
          <w:t>2.4 Datenbank</w:t>
        </w:r>
        <w:r>
          <w:rPr>
            <w:noProof/>
            <w:webHidden/>
          </w:rPr>
          <w:tab/>
        </w:r>
        <w:r>
          <w:rPr>
            <w:noProof/>
            <w:webHidden/>
          </w:rPr>
          <w:fldChar w:fldCharType="begin"/>
        </w:r>
        <w:r>
          <w:rPr>
            <w:noProof/>
            <w:webHidden/>
          </w:rPr>
          <w:instrText xml:space="preserve"> PAGEREF _Toc159338474 \h </w:instrText>
        </w:r>
        <w:r>
          <w:rPr>
            <w:noProof/>
            <w:webHidden/>
          </w:rPr>
        </w:r>
        <w:r>
          <w:rPr>
            <w:noProof/>
            <w:webHidden/>
          </w:rPr>
          <w:fldChar w:fldCharType="separate"/>
        </w:r>
        <w:r>
          <w:rPr>
            <w:noProof/>
            <w:webHidden/>
          </w:rPr>
          <w:t>24</w:t>
        </w:r>
        <w:r>
          <w:rPr>
            <w:noProof/>
            <w:webHidden/>
          </w:rPr>
          <w:fldChar w:fldCharType="end"/>
        </w:r>
      </w:hyperlink>
    </w:p>
    <w:p w14:paraId="4ED0C12E" w14:textId="013AFAC2"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75" w:history="1">
        <w:r w:rsidRPr="0056683E">
          <w:rPr>
            <w:rStyle w:val="Hyperlink"/>
            <w:noProof/>
          </w:rPr>
          <w:t>2.4.1 ERM</w:t>
        </w:r>
        <w:r>
          <w:rPr>
            <w:noProof/>
            <w:webHidden/>
          </w:rPr>
          <w:tab/>
        </w:r>
        <w:r>
          <w:rPr>
            <w:noProof/>
            <w:webHidden/>
          </w:rPr>
          <w:fldChar w:fldCharType="begin"/>
        </w:r>
        <w:r>
          <w:rPr>
            <w:noProof/>
            <w:webHidden/>
          </w:rPr>
          <w:instrText xml:space="preserve"> PAGEREF _Toc159338475 \h </w:instrText>
        </w:r>
        <w:r>
          <w:rPr>
            <w:noProof/>
            <w:webHidden/>
          </w:rPr>
        </w:r>
        <w:r>
          <w:rPr>
            <w:noProof/>
            <w:webHidden/>
          </w:rPr>
          <w:fldChar w:fldCharType="separate"/>
        </w:r>
        <w:r>
          <w:rPr>
            <w:noProof/>
            <w:webHidden/>
          </w:rPr>
          <w:t>24</w:t>
        </w:r>
        <w:r>
          <w:rPr>
            <w:noProof/>
            <w:webHidden/>
          </w:rPr>
          <w:fldChar w:fldCharType="end"/>
        </w:r>
      </w:hyperlink>
    </w:p>
    <w:p w14:paraId="398FD063" w14:textId="6616476A"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76" w:history="1">
        <w:r w:rsidRPr="0056683E">
          <w:rPr>
            <w:rStyle w:val="Hyperlink"/>
            <w:noProof/>
          </w:rPr>
          <w:t>2.4.2 Backup</w:t>
        </w:r>
        <w:r>
          <w:rPr>
            <w:noProof/>
            <w:webHidden/>
          </w:rPr>
          <w:tab/>
        </w:r>
        <w:r>
          <w:rPr>
            <w:noProof/>
            <w:webHidden/>
          </w:rPr>
          <w:fldChar w:fldCharType="begin"/>
        </w:r>
        <w:r>
          <w:rPr>
            <w:noProof/>
            <w:webHidden/>
          </w:rPr>
          <w:instrText xml:space="preserve"> PAGEREF _Toc159338476 \h </w:instrText>
        </w:r>
        <w:r>
          <w:rPr>
            <w:noProof/>
            <w:webHidden/>
          </w:rPr>
        </w:r>
        <w:r>
          <w:rPr>
            <w:noProof/>
            <w:webHidden/>
          </w:rPr>
          <w:fldChar w:fldCharType="separate"/>
        </w:r>
        <w:r>
          <w:rPr>
            <w:noProof/>
            <w:webHidden/>
          </w:rPr>
          <w:t>24</w:t>
        </w:r>
        <w:r>
          <w:rPr>
            <w:noProof/>
            <w:webHidden/>
          </w:rPr>
          <w:fldChar w:fldCharType="end"/>
        </w:r>
      </w:hyperlink>
    </w:p>
    <w:p w14:paraId="5D3A352A" w14:textId="21861DED" w:rsidR="00AB17DC" w:rsidRDefault="00AB17DC">
      <w:pPr>
        <w:pStyle w:val="Verzeichnis2"/>
        <w:tabs>
          <w:tab w:val="right" w:leader="dot" w:pos="9061"/>
        </w:tabs>
        <w:rPr>
          <w:rFonts w:asciiTheme="minorHAnsi" w:eastAsiaTheme="minorEastAsia" w:hAnsiTheme="minorHAnsi" w:cstheme="minorBidi"/>
          <w:noProof/>
          <w:kern w:val="2"/>
          <w14:ligatures w14:val="standardContextual"/>
        </w:rPr>
      </w:pPr>
      <w:hyperlink w:anchor="_Toc159338477" w:history="1">
        <w:r w:rsidRPr="0056683E">
          <w:rPr>
            <w:rStyle w:val="Hyperlink"/>
            <w:noProof/>
          </w:rPr>
          <w:t>2.5 Login und Registrierung</w:t>
        </w:r>
        <w:r>
          <w:rPr>
            <w:noProof/>
            <w:webHidden/>
          </w:rPr>
          <w:tab/>
        </w:r>
        <w:r>
          <w:rPr>
            <w:noProof/>
            <w:webHidden/>
          </w:rPr>
          <w:fldChar w:fldCharType="begin"/>
        </w:r>
        <w:r>
          <w:rPr>
            <w:noProof/>
            <w:webHidden/>
          </w:rPr>
          <w:instrText xml:space="preserve"> PAGEREF _Toc159338477 \h </w:instrText>
        </w:r>
        <w:r>
          <w:rPr>
            <w:noProof/>
            <w:webHidden/>
          </w:rPr>
        </w:r>
        <w:r>
          <w:rPr>
            <w:noProof/>
            <w:webHidden/>
          </w:rPr>
          <w:fldChar w:fldCharType="separate"/>
        </w:r>
        <w:r>
          <w:rPr>
            <w:noProof/>
            <w:webHidden/>
          </w:rPr>
          <w:t>25</w:t>
        </w:r>
        <w:r>
          <w:rPr>
            <w:noProof/>
            <w:webHidden/>
          </w:rPr>
          <w:fldChar w:fldCharType="end"/>
        </w:r>
      </w:hyperlink>
    </w:p>
    <w:p w14:paraId="1D1665E0" w14:textId="1769C60B" w:rsidR="00AB17DC" w:rsidRDefault="00AB17DC">
      <w:pPr>
        <w:pStyle w:val="Verzeichnis2"/>
        <w:tabs>
          <w:tab w:val="right" w:leader="dot" w:pos="9061"/>
        </w:tabs>
        <w:rPr>
          <w:rFonts w:asciiTheme="minorHAnsi" w:eastAsiaTheme="minorEastAsia" w:hAnsiTheme="minorHAnsi" w:cstheme="minorBidi"/>
          <w:noProof/>
          <w:kern w:val="2"/>
          <w14:ligatures w14:val="standardContextual"/>
        </w:rPr>
      </w:pPr>
      <w:hyperlink w:anchor="_Toc159338478" w:history="1">
        <w:r w:rsidRPr="0056683E">
          <w:rPr>
            <w:rStyle w:val="Hyperlink"/>
            <w:noProof/>
          </w:rPr>
          <w:t>2.6 Kalender</w:t>
        </w:r>
        <w:r>
          <w:rPr>
            <w:noProof/>
            <w:webHidden/>
          </w:rPr>
          <w:tab/>
        </w:r>
        <w:r>
          <w:rPr>
            <w:noProof/>
            <w:webHidden/>
          </w:rPr>
          <w:fldChar w:fldCharType="begin"/>
        </w:r>
        <w:r>
          <w:rPr>
            <w:noProof/>
            <w:webHidden/>
          </w:rPr>
          <w:instrText xml:space="preserve"> PAGEREF _Toc159338478 \h </w:instrText>
        </w:r>
        <w:r>
          <w:rPr>
            <w:noProof/>
            <w:webHidden/>
          </w:rPr>
        </w:r>
        <w:r>
          <w:rPr>
            <w:noProof/>
            <w:webHidden/>
          </w:rPr>
          <w:fldChar w:fldCharType="separate"/>
        </w:r>
        <w:r>
          <w:rPr>
            <w:noProof/>
            <w:webHidden/>
          </w:rPr>
          <w:t>26</w:t>
        </w:r>
        <w:r>
          <w:rPr>
            <w:noProof/>
            <w:webHidden/>
          </w:rPr>
          <w:fldChar w:fldCharType="end"/>
        </w:r>
      </w:hyperlink>
    </w:p>
    <w:p w14:paraId="7F4EFF23" w14:textId="60CA0481"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79" w:history="1">
        <w:r w:rsidRPr="0056683E">
          <w:rPr>
            <w:rStyle w:val="Hyperlink"/>
            <w:noProof/>
          </w:rPr>
          <w:t>2.6.1 ICS-Datei</w:t>
        </w:r>
        <w:r>
          <w:rPr>
            <w:noProof/>
            <w:webHidden/>
          </w:rPr>
          <w:tab/>
        </w:r>
        <w:r>
          <w:rPr>
            <w:noProof/>
            <w:webHidden/>
          </w:rPr>
          <w:fldChar w:fldCharType="begin"/>
        </w:r>
        <w:r>
          <w:rPr>
            <w:noProof/>
            <w:webHidden/>
          </w:rPr>
          <w:instrText xml:space="preserve"> PAGEREF _Toc159338479 \h </w:instrText>
        </w:r>
        <w:r>
          <w:rPr>
            <w:noProof/>
            <w:webHidden/>
          </w:rPr>
        </w:r>
        <w:r>
          <w:rPr>
            <w:noProof/>
            <w:webHidden/>
          </w:rPr>
          <w:fldChar w:fldCharType="separate"/>
        </w:r>
        <w:r>
          <w:rPr>
            <w:noProof/>
            <w:webHidden/>
          </w:rPr>
          <w:t>26</w:t>
        </w:r>
        <w:r>
          <w:rPr>
            <w:noProof/>
            <w:webHidden/>
          </w:rPr>
          <w:fldChar w:fldCharType="end"/>
        </w:r>
      </w:hyperlink>
    </w:p>
    <w:p w14:paraId="149EEDD5" w14:textId="7E572A4A" w:rsidR="00AB17DC" w:rsidRDefault="00AB17DC">
      <w:pPr>
        <w:pStyle w:val="Verzeichnis2"/>
        <w:tabs>
          <w:tab w:val="right" w:leader="dot" w:pos="9061"/>
        </w:tabs>
        <w:rPr>
          <w:rFonts w:asciiTheme="minorHAnsi" w:eastAsiaTheme="minorEastAsia" w:hAnsiTheme="minorHAnsi" w:cstheme="minorBidi"/>
          <w:noProof/>
          <w:kern w:val="2"/>
          <w14:ligatures w14:val="standardContextual"/>
        </w:rPr>
      </w:pPr>
      <w:hyperlink w:anchor="_Toc159338480" w:history="1">
        <w:r w:rsidRPr="0056683E">
          <w:rPr>
            <w:rStyle w:val="Hyperlink"/>
            <w:noProof/>
          </w:rPr>
          <w:t>2.7 Dashboard</w:t>
        </w:r>
        <w:r>
          <w:rPr>
            <w:noProof/>
            <w:webHidden/>
          </w:rPr>
          <w:tab/>
        </w:r>
        <w:r>
          <w:rPr>
            <w:noProof/>
            <w:webHidden/>
          </w:rPr>
          <w:fldChar w:fldCharType="begin"/>
        </w:r>
        <w:r>
          <w:rPr>
            <w:noProof/>
            <w:webHidden/>
          </w:rPr>
          <w:instrText xml:space="preserve"> PAGEREF _Toc159338480 \h </w:instrText>
        </w:r>
        <w:r>
          <w:rPr>
            <w:noProof/>
            <w:webHidden/>
          </w:rPr>
        </w:r>
        <w:r>
          <w:rPr>
            <w:noProof/>
            <w:webHidden/>
          </w:rPr>
          <w:fldChar w:fldCharType="separate"/>
        </w:r>
        <w:r>
          <w:rPr>
            <w:noProof/>
            <w:webHidden/>
          </w:rPr>
          <w:t>27</w:t>
        </w:r>
        <w:r>
          <w:rPr>
            <w:noProof/>
            <w:webHidden/>
          </w:rPr>
          <w:fldChar w:fldCharType="end"/>
        </w:r>
      </w:hyperlink>
    </w:p>
    <w:p w14:paraId="3016D1A2" w14:textId="73960A70" w:rsidR="00AB17DC" w:rsidRDefault="00AB17DC">
      <w:pPr>
        <w:pStyle w:val="Verzeichnis2"/>
        <w:tabs>
          <w:tab w:val="right" w:leader="dot" w:pos="9061"/>
        </w:tabs>
        <w:rPr>
          <w:rFonts w:asciiTheme="minorHAnsi" w:eastAsiaTheme="minorEastAsia" w:hAnsiTheme="minorHAnsi" w:cstheme="minorBidi"/>
          <w:noProof/>
          <w:kern w:val="2"/>
          <w14:ligatures w14:val="standardContextual"/>
        </w:rPr>
      </w:pPr>
      <w:hyperlink w:anchor="_Toc159338481" w:history="1">
        <w:r w:rsidRPr="0056683E">
          <w:rPr>
            <w:rStyle w:val="Hyperlink"/>
            <w:noProof/>
          </w:rPr>
          <w:t>2.8 Analysen</w:t>
        </w:r>
        <w:r>
          <w:rPr>
            <w:noProof/>
            <w:webHidden/>
          </w:rPr>
          <w:tab/>
        </w:r>
        <w:r>
          <w:rPr>
            <w:noProof/>
            <w:webHidden/>
          </w:rPr>
          <w:fldChar w:fldCharType="begin"/>
        </w:r>
        <w:r>
          <w:rPr>
            <w:noProof/>
            <w:webHidden/>
          </w:rPr>
          <w:instrText xml:space="preserve"> PAGEREF _Toc159338481 \h </w:instrText>
        </w:r>
        <w:r>
          <w:rPr>
            <w:noProof/>
            <w:webHidden/>
          </w:rPr>
        </w:r>
        <w:r>
          <w:rPr>
            <w:noProof/>
            <w:webHidden/>
          </w:rPr>
          <w:fldChar w:fldCharType="separate"/>
        </w:r>
        <w:r>
          <w:rPr>
            <w:noProof/>
            <w:webHidden/>
          </w:rPr>
          <w:t>28</w:t>
        </w:r>
        <w:r>
          <w:rPr>
            <w:noProof/>
            <w:webHidden/>
          </w:rPr>
          <w:fldChar w:fldCharType="end"/>
        </w:r>
      </w:hyperlink>
    </w:p>
    <w:p w14:paraId="7674F1BD" w14:textId="54A8C368" w:rsidR="00AB17DC" w:rsidRDefault="00AB17DC">
      <w:pPr>
        <w:pStyle w:val="Verzeichnis2"/>
        <w:tabs>
          <w:tab w:val="right" w:leader="dot" w:pos="9061"/>
        </w:tabs>
        <w:rPr>
          <w:rFonts w:asciiTheme="minorHAnsi" w:eastAsiaTheme="minorEastAsia" w:hAnsiTheme="minorHAnsi" w:cstheme="minorBidi"/>
          <w:noProof/>
          <w:kern w:val="2"/>
          <w14:ligatures w14:val="standardContextual"/>
        </w:rPr>
      </w:pPr>
      <w:hyperlink w:anchor="_Toc159338482" w:history="1">
        <w:r w:rsidRPr="0056683E">
          <w:rPr>
            <w:rStyle w:val="Hyperlink"/>
            <w:noProof/>
          </w:rPr>
          <w:t>2.9 Deployment</w:t>
        </w:r>
        <w:r>
          <w:rPr>
            <w:noProof/>
            <w:webHidden/>
          </w:rPr>
          <w:tab/>
        </w:r>
        <w:r>
          <w:rPr>
            <w:noProof/>
            <w:webHidden/>
          </w:rPr>
          <w:fldChar w:fldCharType="begin"/>
        </w:r>
        <w:r>
          <w:rPr>
            <w:noProof/>
            <w:webHidden/>
          </w:rPr>
          <w:instrText xml:space="preserve"> PAGEREF _Toc159338482 \h </w:instrText>
        </w:r>
        <w:r>
          <w:rPr>
            <w:noProof/>
            <w:webHidden/>
          </w:rPr>
        </w:r>
        <w:r>
          <w:rPr>
            <w:noProof/>
            <w:webHidden/>
          </w:rPr>
          <w:fldChar w:fldCharType="separate"/>
        </w:r>
        <w:r>
          <w:rPr>
            <w:noProof/>
            <w:webHidden/>
          </w:rPr>
          <w:t>29</w:t>
        </w:r>
        <w:r>
          <w:rPr>
            <w:noProof/>
            <w:webHidden/>
          </w:rPr>
          <w:fldChar w:fldCharType="end"/>
        </w:r>
      </w:hyperlink>
    </w:p>
    <w:p w14:paraId="7F6AE135" w14:textId="4296113F" w:rsidR="00AB17DC" w:rsidRDefault="00AB17DC">
      <w:pPr>
        <w:pStyle w:val="Verzeichnis2"/>
        <w:tabs>
          <w:tab w:val="right" w:leader="dot" w:pos="9061"/>
        </w:tabs>
        <w:rPr>
          <w:rFonts w:asciiTheme="minorHAnsi" w:eastAsiaTheme="minorEastAsia" w:hAnsiTheme="minorHAnsi" w:cstheme="minorBidi"/>
          <w:noProof/>
          <w:kern w:val="2"/>
          <w14:ligatures w14:val="standardContextual"/>
        </w:rPr>
      </w:pPr>
      <w:hyperlink w:anchor="_Toc159338483" w:history="1">
        <w:r w:rsidRPr="0056683E">
          <w:rPr>
            <w:rStyle w:val="Hyperlink"/>
            <w:noProof/>
          </w:rPr>
          <w:t>2.10 Unit Tests</w:t>
        </w:r>
        <w:r>
          <w:rPr>
            <w:noProof/>
            <w:webHidden/>
          </w:rPr>
          <w:tab/>
        </w:r>
        <w:r>
          <w:rPr>
            <w:noProof/>
            <w:webHidden/>
          </w:rPr>
          <w:fldChar w:fldCharType="begin"/>
        </w:r>
        <w:r>
          <w:rPr>
            <w:noProof/>
            <w:webHidden/>
          </w:rPr>
          <w:instrText xml:space="preserve"> PAGEREF _Toc159338483 \h </w:instrText>
        </w:r>
        <w:r>
          <w:rPr>
            <w:noProof/>
            <w:webHidden/>
          </w:rPr>
        </w:r>
        <w:r>
          <w:rPr>
            <w:noProof/>
            <w:webHidden/>
          </w:rPr>
          <w:fldChar w:fldCharType="separate"/>
        </w:r>
        <w:r>
          <w:rPr>
            <w:noProof/>
            <w:webHidden/>
          </w:rPr>
          <w:t>30</w:t>
        </w:r>
        <w:r>
          <w:rPr>
            <w:noProof/>
            <w:webHidden/>
          </w:rPr>
          <w:fldChar w:fldCharType="end"/>
        </w:r>
      </w:hyperlink>
    </w:p>
    <w:p w14:paraId="424EB0B4" w14:textId="6B9E2B86" w:rsidR="00AB17DC" w:rsidRDefault="00AB17DC">
      <w:pPr>
        <w:pStyle w:val="Verzeichnis2"/>
        <w:tabs>
          <w:tab w:val="right" w:leader="dot" w:pos="9061"/>
        </w:tabs>
        <w:rPr>
          <w:rFonts w:asciiTheme="minorHAnsi" w:eastAsiaTheme="minorEastAsia" w:hAnsiTheme="minorHAnsi" w:cstheme="minorBidi"/>
          <w:noProof/>
          <w:kern w:val="2"/>
          <w14:ligatures w14:val="standardContextual"/>
        </w:rPr>
      </w:pPr>
      <w:hyperlink w:anchor="_Toc159338484" w:history="1">
        <w:r w:rsidRPr="0056683E">
          <w:rPr>
            <w:rStyle w:val="Hyperlink"/>
            <w:noProof/>
          </w:rPr>
          <w:t>2.11 Testdurchführung</w:t>
        </w:r>
        <w:r>
          <w:rPr>
            <w:noProof/>
            <w:webHidden/>
          </w:rPr>
          <w:tab/>
        </w:r>
        <w:r>
          <w:rPr>
            <w:noProof/>
            <w:webHidden/>
          </w:rPr>
          <w:fldChar w:fldCharType="begin"/>
        </w:r>
        <w:r>
          <w:rPr>
            <w:noProof/>
            <w:webHidden/>
          </w:rPr>
          <w:instrText xml:space="preserve"> PAGEREF _Toc159338484 \h </w:instrText>
        </w:r>
        <w:r>
          <w:rPr>
            <w:noProof/>
            <w:webHidden/>
          </w:rPr>
        </w:r>
        <w:r>
          <w:rPr>
            <w:noProof/>
            <w:webHidden/>
          </w:rPr>
          <w:fldChar w:fldCharType="separate"/>
        </w:r>
        <w:r>
          <w:rPr>
            <w:noProof/>
            <w:webHidden/>
          </w:rPr>
          <w:t>31</w:t>
        </w:r>
        <w:r>
          <w:rPr>
            <w:noProof/>
            <w:webHidden/>
          </w:rPr>
          <w:fldChar w:fldCharType="end"/>
        </w:r>
      </w:hyperlink>
    </w:p>
    <w:p w14:paraId="5FDDCC5F" w14:textId="75B9182E"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85" w:history="1">
        <w:r w:rsidRPr="0056683E">
          <w:rPr>
            <w:rStyle w:val="Hyperlink"/>
            <w:noProof/>
          </w:rPr>
          <w:t>2.11.1 Testauswertung</w:t>
        </w:r>
        <w:r>
          <w:rPr>
            <w:noProof/>
            <w:webHidden/>
          </w:rPr>
          <w:tab/>
        </w:r>
        <w:r>
          <w:rPr>
            <w:noProof/>
            <w:webHidden/>
          </w:rPr>
          <w:fldChar w:fldCharType="begin"/>
        </w:r>
        <w:r>
          <w:rPr>
            <w:noProof/>
            <w:webHidden/>
          </w:rPr>
          <w:instrText xml:space="preserve"> PAGEREF _Toc159338485 \h </w:instrText>
        </w:r>
        <w:r>
          <w:rPr>
            <w:noProof/>
            <w:webHidden/>
          </w:rPr>
        </w:r>
        <w:r>
          <w:rPr>
            <w:noProof/>
            <w:webHidden/>
          </w:rPr>
          <w:fldChar w:fldCharType="separate"/>
        </w:r>
        <w:r>
          <w:rPr>
            <w:noProof/>
            <w:webHidden/>
          </w:rPr>
          <w:t>31</w:t>
        </w:r>
        <w:r>
          <w:rPr>
            <w:noProof/>
            <w:webHidden/>
          </w:rPr>
          <w:fldChar w:fldCharType="end"/>
        </w:r>
      </w:hyperlink>
    </w:p>
    <w:p w14:paraId="5AF63054" w14:textId="7041FE6E" w:rsidR="00AB17DC" w:rsidRDefault="00AB17DC">
      <w:pPr>
        <w:pStyle w:val="Verzeichnis2"/>
        <w:tabs>
          <w:tab w:val="right" w:leader="dot" w:pos="9061"/>
        </w:tabs>
        <w:rPr>
          <w:rFonts w:asciiTheme="minorHAnsi" w:eastAsiaTheme="minorEastAsia" w:hAnsiTheme="minorHAnsi" w:cstheme="minorBidi"/>
          <w:noProof/>
          <w:kern w:val="2"/>
          <w14:ligatures w14:val="standardContextual"/>
        </w:rPr>
      </w:pPr>
      <w:hyperlink w:anchor="_Toc159338486" w:history="1">
        <w:r w:rsidRPr="0056683E">
          <w:rPr>
            <w:rStyle w:val="Hyperlink"/>
            <w:noProof/>
          </w:rPr>
          <w:t>2.12 Ausführungsanleitung</w:t>
        </w:r>
        <w:r>
          <w:rPr>
            <w:noProof/>
            <w:webHidden/>
          </w:rPr>
          <w:tab/>
        </w:r>
        <w:r>
          <w:rPr>
            <w:noProof/>
            <w:webHidden/>
          </w:rPr>
          <w:fldChar w:fldCharType="begin"/>
        </w:r>
        <w:r>
          <w:rPr>
            <w:noProof/>
            <w:webHidden/>
          </w:rPr>
          <w:instrText xml:space="preserve"> PAGEREF _Toc159338486 \h </w:instrText>
        </w:r>
        <w:r>
          <w:rPr>
            <w:noProof/>
            <w:webHidden/>
          </w:rPr>
        </w:r>
        <w:r>
          <w:rPr>
            <w:noProof/>
            <w:webHidden/>
          </w:rPr>
          <w:fldChar w:fldCharType="separate"/>
        </w:r>
        <w:r>
          <w:rPr>
            <w:noProof/>
            <w:webHidden/>
          </w:rPr>
          <w:t>32</w:t>
        </w:r>
        <w:r>
          <w:rPr>
            <w:noProof/>
            <w:webHidden/>
          </w:rPr>
          <w:fldChar w:fldCharType="end"/>
        </w:r>
      </w:hyperlink>
    </w:p>
    <w:p w14:paraId="31A8DBDC" w14:textId="22D3A08A"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87" w:history="1">
        <w:r w:rsidRPr="0056683E">
          <w:rPr>
            <w:rStyle w:val="Hyperlink"/>
            <w:noProof/>
          </w:rPr>
          <w:t>2.12.1 Webseite öffnen (XAMPP)</w:t>
        </w:r>
        <w:r>
          <w:rPr>
            <w:noProof/>
            <w:webHidden/>
          </w:rPr>
          <w:tab/>
        </w:r>
        <w:r>
          <w:rPr>
            <w:noProof/>
            <w:webHidden/>
          </w:rPr>
          <w:fldChar w:fldCharType="begin"/>
        </w:r>
        <w:r>
          <w:rPr>
            <w:noProof/>
            <w:webHidden/>
          </w:rPr>
          <w:instrText xml:space="preserve"> PAGEREF _Toc159338487 \h </w:instrText>
        </w:r>
        <w:r>
          <w:rPr>
            <w:noProof/>
            <w:webHidden/>
          </w:rPr>
        </w:r>
        <w:r>
          <w:rPr>
            <w:noProof/>
            <w:webHidden/>
          </w:rPr>
          <w:fldChar w:fldCharType="separate"/>
        </w:r>
        <w:r>
          <w:rPr>
            <w:noProof/>
            <w:webHidden/>
          </w:rPr>
          <w:t>32</w:t>
        </w:r>
        <w:r>
          <w:rPr>
            <w:noProof/>
            <w:webHidden/>
          </w:rPr>
          <w:fldChar w:fldCharType="end"/>
        </w:r>
      </w:hyperlink>
    </w:p>
    <w:p w14:paraId="36075C7E" w14:textId="00635967"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88" w:history="1">
        <w:r w:rsidRPr="0056683E">
          <w:rPr>
            <w:rStyle w:val="Hyperlink"/>
            <w:noProof/>
          </w:rPr>
          <w:t>2.12.2 Unit Tests ausführen</w:t>
        </w:r>
        <w:r>
          <w:rPr>
            <w:noProof/>
            <w:webHidden/>
          </w:rPr>
          <w:tab/>
        </w:r>
        <w:r>
          <w:rPr>
            <w:noProof/>
            <w:webHidden/>
          </w:rPr>
          <w:fldChar w:fldCharType="begin"/>
        </w:r>
        <w:r>
          <w:rPr>
            <w:noProof/>
            <w:webHidden/>
          </w:rPr>
          <w:instrText xml:space="preserve"> PAGEREF _Toc159338488 \h </w:instrText>
        </w:r>
        <w:r>
          <w:rPr>
            <w:noProof/>
            <w:webHidden/>
          </w:rPr>
        </w:r>
        <w:r>
          <w:rPr>
            <w:noProof/>
            <w:webHidden/>
          </w:rPr>
          <w:fldChar w:fldCharType="separate"/>
        </w:r>
        <w:r>
          <w:rPr>
            <w:noProof/>
            <w:webHidden/>
          </w:rPr>
          <w:t>32</w:t>
        </w:r>
        <w:r>
          <w:rPr>
            <w:noProof/>
            <w:webHidden/>
          </w:rPr>
          <w:fldChar w:fldCharType="end"/>
        </w:r>
      </w:hyperlink>
    </w:p>
    <w:p w14:paraId="537411E2" w14:textId="4F87733D" w:rsidR="00AB17DC" w:rsidRDefault="00AB17DC">
      <w:pPr>
        <w:pStyle w:val="Verzeichnis3"/>
        <w:tabs>
          <w:tab w:val="right" w:leader="dot" w:pos="9061"/>
        </w:tabs>
        <w:rPr>
          <w:rFonts w:asciiTheme="minorHAnsi" w:eastAsiaTheme="minorEastAsia" w:hAnsiTheme="minorHAnsi" w:cstheme="minorBidi"/>
          <w:iCs w:val="0"/>
          <w:noProof/>
          <w:kern w:val="2"/>
          <w:szCs w:val="22"/>
          <w14:ligatures w14:val="standardContextual"/>
        </w:rPr>
      </w:pPr>
      <w:hyperlink w:anchor="_Toc159338489" w:history="1">
        <w:r w:rsidRPr="0056683E">
          <w:rPr>
            <w:rStyle w:val="Hyperlink"/>
            <w:noProof/>
          </w:rPr>
          <w:t>2.12.3 Linting</w:t>
        </w:r>
        <w:r>
          <w:rPr>
            <w:noProof/>
            <w:webHidden/>
          </w:rPr>
          <w:tab/>
        </w:r>
        <w:r>
          <w:rPr>
            <w:noProof/>
            <w:webHidden/>
          </w:rPr>
          <w:fldChar w:fldCharType="begin"/>
        </w:r>
        <w:r>
          <w:rPr>
            <w:noProof/>
            <w:webHidden/>
          </w:rPr>
          <w:instrText xml:space="preserve"> PAGEREF _Toc159338489 \h </w:instrText>
        </w:r>
        <w:r>
          <w:rPr>
            <w:noProof/>
            <w:webHidden/>
          </w:rPr>
        </w:r>
        <w:r>
          <w:rPr>
            <w:noProof/>
            <w:webHidden/>
          </w:rPr>
          <w:fldChar w:fldCharType="separate"/>
        </w:r>
        <w:r>
          <w:rPr>
            <w:noProof/>
            <w:webHidden/>
          </w:rPr>
          <w:t>32</w:t>
        </w:r>
        <w:r>
          <w:rPr>
            <w:noProof/>
            <w:webHidden/>
          </w:rPr>
          <w:fldChar w:fldCharType="end"/>
        </w:r>
      </w:hyperlink>
    </w:p>
    <w:p w14:paraId="26DEE937" w14:textId="7CB2E035" w:rsidR="00AB17DC" w:rsidRDefault="00AB17DC">
      <w:pPr>
        <w:pStyle w:val="Verzeichnis2"/>
        <w:tabs>
          <w:tab w:val="right" w:leader="dot" w:pos="9061"/>
        </w:tabs>
        <w:rPr>
          <w:rFonts w:asciiTheme="minorHAnsi" w:eastAsiaTheme="minorEastAsia" w:hAnsiTheme="minorHAnsi" w:cstheme="minorBidi"/>
          <w:noProof/>
          <w:kern w:val="2"/>
          <w14:ligatures w14:val="standardContextual"/>
        </w:rPr>
      </w:pPr>
      <w:hyperlink w:anchor="_Toc159338490" w:history="1">
        <w:r w:rsidRPr="0056683E">
          <w:rPr>
            <w:rStyle w:val="Hyperlink"/>
            <w:noProof/>
          </w:rPr>
          <w:t>2.13 Schlusswort</w:t>
        </w:r>
        <w:r>
          <w:rPr>
            <w:noProof/>
            <w:webHidden/>
          </w:rPr>
          <w:tab/>
        </w:r>
        <w:r>
          <w:rPr>
            <w:noProof/>
            <w:webHidden/>
          </w:rPr>
          <w:fldChar w:fldCharType="begin"/>
        </w:r>
        <w:r>
          <w:rPr>
            <w:noProof/>
            <w:webHidden/>
          </w:rPr>
          <w:instrText xml:space="preserve"> PAGEREF _Toc159338490 \h </w:instrText>
        </w:r>
        <w:r>
          <w:rPr>
            <w:noProof/>
            <w:webHidden/>
          </w:rPr>
        </w:r>
        <w:r>
          <w:rPr>
            <w:noProof/>
            <w:webHidden/>
          </w:rPr>
          <w:fldChar w:fldCharType="separate"/>
        </w:r>
        <w:r>
          <w:rPr>
            <w:noProof/>
            <w:webHidden/>
          </w:rPr>
          <w:t>33</w:t>
        </w:r>
        <w:r>
          <w:rPr>
            <w:noProof/>
            <w:webHidden/>
          </w:rPr>
          <w:fldChar w:fldCharType="end"/>
        </w:r>
      </w:hyperlink>
    </w:p>
    <w:p w14:paraId="50A59BDA" w14:textId="358A2910" w:rsidR="00AB17DC" w:rsidRDefault="00AB17DC">
      <w:pPr>
        <w:pStyle w:val="Verzeichnis2"/>
        <w:tabs>
          <w:tab w:val="right" w:leader="dot" w:pos="9061"/>
        </w:tabs>
        <w:rPr>
          <w:rFonts w:asciiTheme="minorHAnsi" w:eastAsiaTheme="minorEastAsia" w:hAnsiTheme="minorHAnsi" w:cstheme="minorBidi"/>
          <w:noProof/>
          <w:kern w:val="2"/>
          <w14:ligatures w14:val="standardContextual"/>
        </w:rPr>
      </w:pPr>
      <w:hyperlink w:anchor="_Toc159338491" w:history="1">
        <w:r w:rsidRPr="0056683E">
          <w:rPr>
            <w:rStyle w:val="Hyperlink"/>
            <w:noProof/>
          </w:rPr>
          <w:t>2.14 Abkürzungsverzeichnis</w:t>
        </w:r>
        <w:r>
          <w:rPr>
            <w:noProof/>
            <w:webHidden/>
          </w:rPr>
          <w:tab/>
        </w:r>
        <w:r>
          <w:rPr>
            <w:noProof/>
            <w:webHidden/>
          </w:rPr>
          <w:fldChar w:fldCharType="begin"/>
        </w:r>
        <w:r>
          <w:rPr>
            <w:noProof/>
            <w:webHidden/>
          </w:rPr>
          <w:instrText xml:space="preserve"> PAGEREF _Toc159338491 \h </w:instrText>
        </w:r>
        <w:r>
          <w:rPr>
            <w:noProof/>
            <w:webHidden/>
          </w:rPr>
        </w:r>
        <w:r>
          <w:rPr>
            <w:noProof/>
            <w:webHidden/>
          </w:rPr>
          <w:fldChar w:fldCharType="separate"/>
        </w:r>
        <w:r>
          <w:rPr>
            <w:noProof/>
            <w:webHidden/>
          </w:rPr>
          <w:t>34</w:t>
        </w:r>
        <w:r>
          <w:rPr>
            <w:noProof/>
            <w:webHidden/>
          </w:rPr>
          <w:fldChar w:fldCharType="end"/>
        </w:r>
      </w:hyperlink>
    </w:p>
    <w:p w14:paraId="7C58CEDC" w14:textId="742371A8" w:rsidR="00AB17DC" w:rsidRDefault="00AB17DC">
      <w:pPr>
        <w:pStyle w:val="Verzeichnis2"/>
        <w:tabs>
          <w:tab w:val="right" w:leader="dot" w:pos="9061"/>
        </w:tabs>
        <w:rPr>
          <w:rFonts w:asciiTheme="minorHAnsi" w:eastAsiaTheme="minorEastAsia" w:hAnsiTheme="minorHAnsi" w:cstheme="minorBidi"/>
          <w:noProof/>
          <w:kern w:val="2"/>
          <w14:ligatures w14:val="standardContextual"/>
        </w:rPr>
      </w:pPr>
      <w:hyperlink w:anchor="_Toc159338492" w:history="1">
        <w:r w:rsidRPr="0056683E">
          <w:rPr>
            <w:rStyle w:val="Hyperlink"/>
            <w:noProof/>
          </w:rPr>
          <w:t>2.15 Glossar</w:t>
        </w:r>
        <w:r>
          <w:rPr>
            <w:noProof/>
            <w:webHidden/>
          </w:rPr>
          <w:tab/>
        </w:r>
        <w:r>
          <w:rPr>
            <w:noProof/>
            <w:webHidden/>
          </w:rPr>
          <w:fldChar w:fldCharType="begin"/>
        </w:r>
        <w:r>
          <w:rPr>
            <w:noProof/>
            <w:webHidden/>
          </w:rPr>
          <w:instrText xml:space="preserve"> PAGEREF _Toc159338492 \h </w:instrText>
        </w:r>
        <w:r>
          <w:rPr>
            <w:noProof/>
            <w:webHidden/>
          </w:rPr>
        </w:r>
        <w:r>
          <w:rPr>
            <w:noProof/>
            <w:webHidden/>
          </w:rPr>
          <w:fldChar w:fldCharType="separate"/>
        </w:r>
        <w:r>
          <w:rPr>
            <w:noProof/>
            <w:webHidden/>
          </w:rPr>
          <w:t>35</w:t>
        </w:r>
        <w:r>
          <w:rPr>
            <w:noProof/>
            <w:webHidden/>
          </w:rPr>
          <w:fldChar w:fldCharType="end"/>
        </w:r>
      </w:hyperlink>
    </w:p>
    <w:p w14:paraId="7604D7DD" w14:textId="1D0C022A" w:rsidR="00AB17DC" w:rsidRDefault="00AB17DC">
      <w:pPr>
        <w:pStyle w:val="Verzeichnis2"/>
        <w:tabs>
          <w:tab w:val="right" w:leader="dot" w:pos="9061"/>
        </w:tabs>
        <w:rPr>
          <w:rFonts w:asciiTheme="minorHAnsi" w:eastAsiaTheme="minorEastAsia" w:hAnsiTheme="minorHAnsi" w:cstheme="minorBidi"/>
          <w:noProof/>
          <w:kern w:val="2"/>
          <w14:ligatures w14:val="standardContextual"/>
        </w:rPr>
      </w:pPr>
      <w:hyperlink w:anchor="_Toc159338493" w:history="1">
        <w:r w:rsidRPr="0056683E">
          <w:rPr>
            <w:rStyle w:val="Hyperlink"/>
            <w:noProof/>
          </w:rPr>
          <w:t>2.16</w:t>
        </w:r>
        <w:r w:rsidRPr="0056683E">
          <w:rPr>
            <w:rStyle w:val="Hyperlink"/>
            <w:noProof/>
            <w:lang w:val="de-DE"/>
          </w:rPr>
          <w:t xml:space="preserve"> Quellenverzeichnis</w:t>
        </w:r>
        <w:r>
          <w:rPr>
            <w:noProof/>
            <w:webHidden/>
          </w:rPr>
          <w:tab/>
        </w:r>
        <w:r>
          <w:rPr>
            <w:noProof/>
            <w:webHidden/>
          </w:rPr>
          <w:fldChar w:fldCharType="begin"/>
        </w:r>
        <w:r>
          <w:rPr>
            <w:noProof/>
            <w:webHidden/>
          </w:rPr>
          <w:instrText xml:space="preserve"> PAGEREF _Toc159338493 \h </w:instrText>
        </w:r>
        <w:r>
          <w:rPr>
            <w:noProof/>
            <w:webHidden/>
          </w:rPr>
        </w:r>
        <w:r>
          <w:rPr>
            <w:noProof/>
            <w:webHidden/>
          </w:rPr>
          <w:fldChar w:fldCharType="separate"/>
        </w:r>
        <w:r>
          <w:rPr>
            <w:noProof/>
            <w:webHidden/>
          </w:rPr>
          <w:t>36</w:t>
        </w:r>
        <w:r>
          <w:rPr>
            <w:noProof/>
            <w:webHidden/>
          </w:rPr>
          <w:fldChar w:fldCharType="end"/>
        </w:r>
      </w:hyperlink>
    </w:p>
    <w:p w14:paraId="32DA228F" w14:textId="643EE907" w:rsidR="00AB17DC" w:rsidRDefault="00AB17DC">
      <w:pPr>
        <w:pStyle w:val="Verzeichnis2"/>
        <w:tabs>
          <w:tab w:val="right" w:leader="dot" w:pos="9061"/>
        </w:tabs>
        <w:rPr>
          <w:rFonts w:asciiTheme="minorHAnsi" w:eastAsiaTheme="minorEastAsia" w:hAnsiTheme="minorHAnsi" w:cstheme="minorBidi"/>
          <w:noProof/>
          <w:kern w:val="2"/>
          <w14:ligatures w14:val="standardContextual"/>
        </w:rPr>
      </w:pPr>
      <w:hyperlink w:anchor="_Toc159338494" w:history="1">
        <w:r w:rsidRPr="0056683E">
          <w:rPr>
            <w:rStyle w:val="Hyperlink"/>
            <w:noProof/>
          </w:rPr>
          <w:t>2.17 Abbildungsverzeichnis</w:t>
        </w:r>
        <w:r>
          <w:rPr>
            <w:noProof/>
            <w:webHidden/>
          </w:rPr>
          <w:tab/>
        </w:r>
        <w:r>
          <w:rPr>
            <w:noProof/>
            <w:webHidden/>
          </w:rPr>
          <w:fldChar w:fldCharType="begin"/>
        </w:r>
        <w:r>
          <w:rPr>
            <w:noProof/>
            <w:webHidden/>
          </w:rPr>
          <w:instrText xml:space="preserve"> PAGEREF _Toc159338494 \h </w:instrText>
        </w:r>
        <w:r>
          <w:rPr>
            <w:noProof/>
            <w:webHidden/>
          </w:rPr>
        </w:r>
        <w:r>
          <w:rPr>
            <w:noProof/>
            <w:webHidden/>
          </w:rPr>
          <w:fldChar w:fldCharType="separate"/>
        </w:r>
        <w:r>
          <w:rPr>
            <w:noProof/>
            <w:webHidden/>
          </w:rPr>
          <w:t>37</w:t>
        </w:r>
        <w:r>
          <w:rPr>
            <w:noProof/>
            <w:webHidden/>
          </w:rPr>
          <w:fldChar w:fldCharType="end"/>
        </w:r>
      </w:hyperlink>
    </w:p>
    <w:p w14:paraId="756CA9BA" w14:textId="0E3BE257" w:rsidR="00AB17DC" w:rsidRDefault="00AB17DC">
      <w:pPr>
        <w:pStyle w:val="Verzeichnis2"/>
        <w:tabs>
          <w:tab w:val="right" w:leader="dot" w:pos="9061"/>
        </w:tabs>
        <w:rPr>
          <w:rFonts w:asciiTheme="minorHAnsi" w:eastAsiaTheme="minorEastAsia" w:hAnsiTheme="minorHAnsi" w:cstheme="minorBidi"/>
          <w:noProof/>
          <w:kern w:val="2"/>
          <w14:ligatures w14:val="standardContextual"/>
        </w:rPr>
      </w:pPr>
      <w:hyperlink w:anchor="_Toc159338495" w:history="1">
        <w:r w:rsidRPr="0056683E">
          <w:rPr>
            <w:rStyle w:val="Hyperlink"/>
            <w:noProof/>
          </w:rPr>
          <w:t>2.18 Tabellenverzeichnis</w:t>
        </w:r>
        <w:r>
          <w:rPr>
            <w:noProof/>
            <w:webHidden/>
          </w:rPr>
          <w:tab/>
        </w:r>
        <w:r>
          <w:rPr>
            <w:noProof/>
            <w:webHidden/>
          </w:rPr>
          <w:fldChar w:fldCharType="begin"/>
        </w:r>
        <w:r>
          <w:rPr>
            <w:noProof/>
            <w:webHidden/>
          </w:rPr>
          <w:instrText xml:space="preserve"> PAGEREF _Toc159338495 \h </w:instrText>
        </w:r>
        <w:r>
          <w:rPr>
            <w:noProof/>
            <w:webHidden/>
          </w:rPr>
        </w:r>
        <w:r>
          <w:rPr>
            <w:noProof/>
            <w:webHidden/>
          </w:rPr>
          <w:fldChar w:fldCharType="separate"/>
        </w:r>
        <w:r>
          <w:rPr>
            <w:noProof/>
            <w:webHidden/>
          </w:rPr>
          <w:t>38</w:t>
        </w:r>
        <w:r>
          <w:rPr>
            <w:noProof/>
            <w:webHidden/>
          </w:rPr>
          <w:fldChar w:fldCharType="end"/>
        </w:r>
      </w:hyperlink>
    </w:p>
    <w:p w14:paraId="64B84658" w14:textId="4EAAE21E" w:rsidR="00AB17DC" w:rsidRDefault="00AB17DC">
      <w:pPr>
        <w:pStyle w:val="Verzeichnis2"/>
        <w:tabs>
          <w:tab w:val="right" w:leader="dot" w:pos="9061"/>
        </w:tabs>
        <w:rPr>
          <w:rFonts w:asciiTheme="minorHAnsi" w:eastAsiaTheme="minorEastAsia" w:hAnsiTheme="minorHAnsi" w:cstheme="minorBidi"/>
          <w:noProof/>
          <w:kern w:val="2"/>
          <w14:ligatures w14:val="standardContextual"/>
        </w:rPr>
      </w:pPr>
      <w:hyperlink w:anchor="_Toc159338496" w:history="1">
        <w:r w:rsidRPr="0056683E">
          <w:rPr>
            <w:rStyle w:val="Hyperlink"/>
            <w:noProof/>
          </w:rPr>
          <w:t>2.19 Anhang</w:t>
        </w:r>
        <w:r>
          <w:rPr>
            <w:noProof/>
            <w:webHidden/>
          </w:rPr>
          <w:tab/>
        </w:r>
        <w:r>
          <w:rPr>
            <w:noProof/>
            <w:webHidden/>
          </w:rPr>
          <w:fldChar w:fldCharType="begin"/>
        </w:r>
        <w:r>
          <w:rPr>
            <w:noProof/>
            <w:webHidden/>
          </w:rPr>
          <w:instrText xml:space="preserve"> PAGEREF _Toc159338496 \h </w:instrText>
        </w:r>
        <w:r>
          <w:rPr>
            <w:noProof/>
            <w:webHidden/>
          </w:rPr>
        </w:r>
        <w:r>
          <w:rPr>
            <w:noProof/>
            <w:webHidden/>
          </w:rPr>
          <w:fldChar w:fldCharType="separate"/>
        </w:r>
        <w:r>
          <w:rPr>
            <w:noProof/>
            <w:webHidden/>
          </w:rPr>
          <w:t>39</w:t>
        </w:r>
        <w:r>
          <w:rPr>
            <w:noProof/>
            <w:webHidden/>
          </w:rPr>
          <w:fldChar w:fldCharType="end"/>
        </w:r>
      </w:hyperlink>
    </w:p>
    <w:p w14:paraId="176237A4" w14:textId="0C6F8EE4" w:rsidR="00F51C8C" w:rsidRPr="00F51C8C" w:rsidRDefault="00F51C8C" w:rsidP="00F51C8C">
      <w:pPr>
        <w:rPr>
          <w:b/>
          <w:bCs/>
          <w:sz w:val="28"/>
          <w:szCs w:val="28"/>
        </w:rPr>
      </w:pPr>
      <w:r>
        <w:rPr>
          <w:b/>
          <w:bCs/>
          <w:sz w:val="28"/>
          <w:szCs w:val="28"/>
        </w:rPr>
        <w:fldChar w:fldCharType="end"/>
      </w:r>
    </w:p>
    <w:p w14:paraId="2DFD4A4C" w14:textId="77777777" w:rsidR="008E4055" w:rsidRDefault="008E4055">
      <w:pPr>
        <w:rPr>
          <w:rFonts w:cs="Arial"/>
          <w:bCs/>
          <w:sz w:val="28"/>
          <w:szCs w:val="32"/>
        </w:rPr>
      </w:pPr>
      <w:r>
        <w:rPr>
          <w:b/>
        </w:rPr>
        <w:br w:type="page"/>
      </w:r>
    </w:p>
    <w:p w14:paraId="69181688" w14:textId="77777777" w:rsidR="00E2505F" w:rsidRDefault="008A376D" w:rsidP="008E4055">
      <w:pPr>
        <w:pStyle w:val="berschrift1"/>
      </w:pPr>
      <w:bookmarkStart w:id="4" w:name="_Toc159322236"/>
      <w:bookmarkStart w:id="5" w:name="_Toc159338416"/>
      <w:r>
        <w:lastRenderedPageBreak/>
        <w:t>Teil 1</w:t>
      </w:r>
      <w:bookmarkEnd w:id="3"/>
      <w:bookmarkEnd w:id="4"/>
      <w:bookmarkEnd w:id="5"/>
    </w:p>
    <w:p w14:paraId="5C253FD6" w14:textId="77777777" w:rsidR="00E2505F" w:rsidRPr="00522E07" w:rsidRDefault="00E2505F" w:rsidP="00E2505F">
      <w:pPr>
        <w:rPr>
          <w:rFonts w:cs="Arial"/>
          <w:szCs w:val="24"/>
        </w:rPr>
      </w:pPr>
      <w:r w:rsidRPr="00522E07">
        <w:rPr>
          <w:rFonts w:cs="Arial"/>
          <w:szCs w:val="24"/>
        </w:rPr>
        <w:t xml:space="preserve">In diesem Kapitel geht es um </w:t>
      </w:r>
      <w:r w:rsidR="008E7AC8" w:rsidRPr="00522E07">
        <w:rPr>
          <w:rFonts w:cs="Arial"/>
          <w:szCs w:val="24"/>
        </w:rPr>
        <w:t>die Umgebung der Facharbeit.</w:t>
      </w:r>
    </w:p>
    <w:p w14:paraId="1C0EEC2E" w14:textId="77777777" w:rsidR="008E7AC8" w:rsidRDefault="008E7AC8" w:rsidP="008E7AC8">
      <w:pPr>
        <w:pStyle w:val="berschrift2"/>
      </w:pPr>
      <w:bookmarkStart w:id="6" w:name="_Toc159247765"/>
      <w:bookmarkStart w:id="7" w:name="_Toc159322237"/>
      <w:bookmarkStart w:id="8" w:name="_Toc159338417"/>
      <w:r>
        <w:t>Aufgabenstellung</w:t>
      </w:r>
      <w:bookmarkEnd w:id="6"/>
      <w:bookmarkEnd w:id="7"/>
      <w:bookmarkEnd w:id="8"/>
    </w:p>
    <w:p w14:paraId="038768B9" w14:textId="77777777" w:rsidR="008E7AC8" w:rsidRDefault="008E7AC8" w:rsidP="008E7AC8">
      <w:r>
        <w:t>Folglich wird aufgezeigt, was zur Aufgabenstellung gehört und verwendet wurde, um die Aufgabe zu lösen.</w:t>
      </w:r>
    </w:p>
    <w:p w14:paraId="7CC923AC" w14:textId="77777777" w:rsidR="008E7AC8" w:rsidRDefault="008E7AC8" w:rsidP="008E7AC8">
      <w:pPr>
        <w:pStyle w:val="berschrift3"/>
      </w:pPr>
      <w:bookmarkStart w:id="9" w:name="_Toc159247766"/>
      <w:bookmarkStart w:id="10" w:name="_Toc159322238"/>
      <w:bookmarkStart w:id="11" w:name="_Toc159338418"/>
      <w:r>
        <w:t>Detaillierte Aufgabenstellung</w:t>
      </w:r>
      <w:bookmarkEnd w:id="9"/>
      <w:bookmarkEnd w:id="10"/>
      <w:bookmarkEnd w:id="11"/>
    </w:p>
    <w:p w14:paraId="4B6A6C9A" w14:textId="77777777" w:rsidR="008B5297" w:rsidRDefault="008B5297" w:rsidP="008B5297">
      <w:r>
        <w:t>Es soll eine Webapplikation für Fussballvereine erstellt werden. Die Webapplikation soll für die Spiel- und Trainingsplanung dienen. Dies kann durch eine Implementierung eines Kalenders gewährleistet werden. Zudem sollten die Fussballvereine in der Lage sein, ihre Analysen (Stärken und Schwächen des Gegners, an was muss die Mannschaft arbeiten, wo müssen sie sich verbessern usw.) einzutragen.</w:t>
      </w:r>
    </w:p>
    <w:p w14:paraId="4CD5382C" w14:textId="77777777" w:rsidR="008B5297" w:rsidRDefault="008B5297" w:rsidP="008B5297"/>
    <w:p w14:paraId="2AD8BCDD" w14:textId="77777777" w:rsidR="008B5297" w:rsidRDefault="008B5297" w:rsidP="008B5297">
      <w:r>
        <w:t>Nutzer der Anwendung sind folgende Personengruppen:</w:t>
      </w:r>
    </w:p>
    <w:p w14:paraId="57D22BB2" w14:textId="77777777" w:rsidR="008B5297" w:rsidRDefault="008B5297" w:rsidP="008B5297">
      <w:r>
        <w:t>- Administrator (diejenigen Personen, welche die Applikation verwalten)</w:t>
      </w:r>
    </w:p>
    <w:p w14:paraId="34E33B75" w14:textId="77777777" w:rsidR="008B5297" w:rsidRDefault="008B5297" w:rsidP="008B5297">
      <w:r>
        <w:t>- Trainer</w:t>
      </w:r>
    </w:p>
    <w:p w14:paraId="0C6CD1A5" w14:textId="77777777" w:rsidR="008B5297" w:rsidRDefault="008B5297" w:rsidP="008B5297">
      <w:r>
        <w:t>- Fussballspieler</w:t>
      </w:r>
    </w:p>
    <w:p w14:paraId="45B36E20" w14:textId="77777777" w:rsidR="008B5297" w:rsidRDefault="008B5297" w:rsidP="008B5297">
      <w:r>
        <w:t>- Helfer (z.B. Fahrer, welche die Mannschaft zum Spiel bringt)</w:t>
      </w:r>
    </w:p>
    <w:p w14:paraId="0F948A89" w14:textId="77777777" w:rsidR="008B5297" w:rsidRDefault="008B5297" w:rsidP="008B5297"/>
    <w:p w14:paraId="50935321" w14:textId="77777777" w:rsidR="008B5297" w:rsidRDefault="008B5297" w:rsidP="008B5297">
      <w:r>
        <w:t xml:space="preserve">Das </w:t>
      </w:r>
      <w:proofErr w:type="spellStart"/>
      <w:r>
        <w:t>Testing</w:t>
      </w:r>
      <w:proofErr w:type="spellEnd"/>
      <w:r>
        <w:t xml:space="preserve"> wird mit automatisierten sowie manuellen Tests durchgeführt.</w:t>
      </w:r>
    </w:p>
    <w:p w14:paraId="3EE8FD05" w14:textId="77777777" w:rsidR="008B5297" w:rsidRDefault="008B5297" w:rsidP="008B5297"/>
    <w:p w14:paraId="0B3F6F1A" w14:textId="77777777" w:rsidR="008B5297" w:rsidRDefault="008B5297" w:rsidP="008B5297">
      <w:r>
        <w:t>Folgende Features sind erwartet:</w:t>
      </w:r>
    </w:p>
    <w:p w14:paraId="1B95FA76" w14:textId="77777777" w:rsidR="008B5297" w:rsidRDefault="008B5297" w:rsidP="008B5297">
      <w:r>
        <w:t>Pflicht:</w:t>
      </w:r>
    </w:p>
    <w:p w14:paraId="63B63551" w14:textId="77777777" w:rsidR="008B5297" w:rsidRDefault="008B5297" w:rsidP="008B5297">
      <w:r>
        <w:t>- Der Trainer kann in einem Kalender die Trainings- und Spieledaten eintragen (Datum, wer ist beteiligt, Standort)</w:t>
      </w:r>
    </w:p>
    <w:p w14:paraId="602843F5" w14:textId="77777777" w:rsidR="008B5297" w:rsidRDefault="008B5297" w:rsidP="008B5297">
      <w:r>
        <w:t>- Alle Nutzer haben ein persönliches Login und können sich einloggen</w:t>
      </w:r>
    </w:p>
    <w:p w14:paraId="03C3FE8D" w14:textId="77777777" w:rsidR="008B5297" w:rsidRDefault="008B5297" w:rsidP="008B5297">
      <w:r>
        <w:t xml:space="preserve">- Es existiert eine funktionierende Anleitung, wie die Software auf einem LAMP-Stack kompatiblen Hoster (sind praktisch alle) </w:t>
      </w:r>
      <w:proofErr w:type="spellStart"/>
      <w:r>
        <w:t>deployed</w:t>
      </w:r>
      <w:proofErr w:type="spellEnd"/>
      <w:r>
        <w:t xml:space="preserve"> werden kann.</w:t>
      </w:r>
    </w:p>
    <w:p w14:paraId="110913F5" w14:textId="77777777" w:rsidR="008B5297" w:rsidRDefault="008B5297" w:rsidP="008B5297">
      <w:r>
        <w:t>- Die Software ist auf GitHub mit einer sinnvollen Open-Source Lizenz öffentlich verfügbar</w:t>
      </w:r>
    </w:p>
    <w:p w14:paraId="244F6257" w14:textId="77777777" w:rsidR="008B5297" w:rsidRDefault="008B5297" w:rsidP="008B5297"/>
    <w:p w14:paraId="147C7043" w14:textId="77777777" w:rsidR="008B5297" w:rsidRDefault="008B5297" w:rsidP="008B5297">
      <w:r>
        <w:t>Priorität Hoch:</w:t>
      </w:r>
    </w:p>
    <w:p w14:paraId="04EB66DA" w14:textId="77777777" w:rsidR="008B5297" w:rsidRDefault="008B5297" w:rsidP="008B5297">
      <w:r>
        <w:t xml:space="preserve">- Die Logins können über die Weboberfläche </w:t>
      </w:r>
      <w:proofErr w:type="spellStart"/>
      <w:r>
        <w:t>gemanaged</w:t>
      </w:r>
      <w:proofErr w:type="spellEnd"/>
      <w:r>
        <w:t xml:space="preserve"> werden (User erstellen, Passwort zurücksetzen, ...)</w:t>
      </w:r>
    </w:p>
    <w:p w14:paraId="55D568A0" w14:textId="77777777" w:rsidR="008B5297" w:rsidRDefault="008B5297" w:rsidP="008B5297">
      <w:r>
        <w:t>- Der persönliche Kalender kann als ICS heruntergeladen/abonniert werden (um es z.B. im Smartphone-Kalender zu importieren)</w:t>
      </w:r>
    </w:p>
    <w:p w14:paraId="771B9B23" w14:textId="77777777" w:rsidR="008B5297" w:rsidRDefault="008B5297" w:rsidP="008B5297"/>
    <w:p w14:paraId="791B85D2" w14:textId="77777777" w:rsidR="008B5297" w:rsidRDefault="008B5297" w:rsidP="008B5297">
      <w:r>
        <w:t>Priorität Mittel:</w:t>
      </w:r>
    </w:p>
    <w:p w14:paraId="2FE9D016" w14:textId="77777777" w:rsidR="008B5297" w:rsidRDefault="008B5297" w:rsidP="008B5297">
      <w:r>
        <w:t>- Der Administrator/Trainer kann ein komplettes Backup als Datei herunterladen und auch wieder einspielen</w:t>
      </w:r>
    </w:p>
    <w:p w14:paraId="37E0AD24" w14:textId="77777777" w:rsidR="008B5297" w:rsidRDefault="008B5297" w:rsidP="008B5297">
      <w:r>
        <w:t>- Die Spielresultate können bei den Spielen eingetragen werden (wer hat wann das Tor gemacht), Rote/Gelbe Karten, Notizen, ...</w:t>
      </w:r>
    </w:p>
    <w:p w14:paraId="415F0D0E" w14:textId="77777777" w:rsidR="008B5297" w:rsidRDefault="008B5297" w:rsidP="008B5297">
      <w:r>
        <w:t>- Die Spielresultate werden auf einem Dashboard übersichtlich dargestellt</w:t>
      </w:r>
    </w:p>
    <w:p w14:paraId="768496CB" w14:textId="77777777" w:rsidR="008B5297" w:rsidRDefault="008B5297" w:rsidP="008B5297">
      <w:r>
        <w:t>- Die Analysen der Gegner und an was die Mannschaft arbeiten kann, können eingetragen und angeschaut werden.</w:t>
      </w:r>
    </w:p>
    <w:p w14:paraId="5799D93D" w14:textId="77777777" w:rsidR="008B5297" w:rsidRDefault="008B5297">
      <w:r>
        <w:br w:type="page"/>
      </w:r>
    </w:p>
    <w:p w14:paraId="442FDDCA" w14:textId="77777777" w:rsidR="008B5297" w:rsidRDefault="008B5297" w:rsidP="008B5297">
      <w:pPr>
        <w:pStyle w:val="berschrift3"/>
      </w:pPr>
      <w:bookmarkStart w:id="12" w:name="_Toc159247767"/>
      <w:bookmarkStart w:id="13" w:name="_Toc159322239"/>
      <w:bookmarkStart w:id="14" w:name="_Toc159338419"/>
      <w:r>
        <w:lastRenderedPageBreak/>
        <w:t>Benutzte Software</w:t>
      </w:r>
      <w:bookmarkEnd w:id="12"/>
      <w:bookmarkEnd w:id="13"/>
      <w:bookmarkEnd w:id="14"/>
    </w:p>
    <w:p w14:paraId="7B5C660C" w14:textId="77777777" w:rsidR="008B5297" w:rsidRDefault="008B5297" w:rsidP="008B5297">
      <w:pPr>
        <w:pStyle w:val="Listenabsatz"/>
        <w:numPr>
          <w:ilvl w:val="0"/>
          <w:numId w:val="20"/>
        </w:numPr>
      </w:pPr>
      <w:r>
        <w:t>Microsoft-Office-Apps</w:t>
      </w:r>
    </w:p>
    <w:p w14:paraId="22C3C822" w14:textId="77777777" w:rsidR="008B5297" w:rsidRDefault="008B5297" w:rsidP="008B5297">
      <w:pPr>
        <w:pStyle w:val="Listenabsatz"/>
        <w:numPr>
          <w:ilvl w:val="0"/>
          <w:numId w:val="20"/>
        </w:numPr>
      </w:pPr>
      <w:r>
        <w:t>Visual Studio Code</w:t>
      </w:r>
    </w:p>
    <w:p w14:paraId="4BE177DF" w14:textId="77777777" w:rsidR="007A2B80" w:rsidRDefault="007A2B80" w:rsidP="008B5297">
      <w:pPr>
        <w:pStyle w:val="Listenabsatz"/>
        <w:numPr>
          <w:ilvl w:val="0"/>
          <w:numId w:val="20"/>
        </w:numPr>
      </w:pPr>
      <w:r>
        <w:t>XAMPP</w:t>
      </w:r>
    </w:p>
    <w:p w14:paraId="23C096B5" w14:textId="77777777" w:rsidR="007A2B80" w:rsidRDefault="007A2B80" w:rsidP="008B5297">
      <w:pPr>
        <w:pStyle w:val="Listenabsatz"/>
        <w:numPr>
          <w:ilvl w:val="0"/>
          <w:numId w:val="20"/>
        </w:numPr>
      </w:pPr>
      <w:r>
        <w:t>Google Chrome</w:t>
      </w:r>
    </w:p>
    <w:p w14:paraId="2E62586D" w14:textId="77777777" w:rsidR="009F00C2" w:rsidRDefault="009F00C2" w:rsidP="008B5297">
      <w:pPr>
        <w:pStyle w:val="Listenabsatz"/>
        <w:numPr>
          <w:ilvl w:val="0"/>
          <w:numId w:val="20"/>
        </w:numPr>
      </w:pPr>
      <w:proofErr w:type="spellStart"/>
      <w:r>
        <w:t>Git</w:t>
      </w:r>
      <w:proofErr w:type="spellEnd"/>
    </w:p>
    <w:p w14:paraId="79995AE7" w14:textId="4884C39D" w:rsidR="00596EA7" w:rsidRDefault="00596EA7" w:rsidP="008B5297">
      <w:pPr>
        <w:pStyle w:val="Listenabsatz"/>
        <w:numPr>
          <w:ilvl w:val="0"/>
          <w:numId w:val="20"/>
        </w:numPr>
      </w:pPr>
      <w:r>
        <w:t>Adobe XD</w:t>
      </w:r>
    </w:p>
    <w:p w14:paraId="0DE709B2" w14:textId="77777777" w:rsidR="00522E07" w:rsidRDefault="00522E07" w:rsidP="00522E07">
      <w:pPr>
        <w:pStyle w:val="berschrift3"/>
      </w:pPr>
      <w:bookmarkStart w:id="15" w:name="_Toc159247768"/>
      <w:bookmarkStart w:id="16" w:name="_Toc159322240"/>
      <w:bookmarkStart w:id="17" w:name="_Toc159338420"/>
      <w:r>
        <w:t>Benutzte Hardware</w:t>
      </w:r>
      <w:bookmarkEnd w:id="15"/>
      <w:bookmarkEnd w:id="16"/>
      <w:bookmarkEnd w:id="17"/>
    </w:p>
    <w:p w14:paraId="736B98B3" w14:textId="77777777" w:rsidR="00A24EFC" w:rsidRPr="00A24EFC" w:rsidRDefault="00A24EFC" w:rsidP="00A24EFC">
      <w:pPr>
        <w:pStyle w:val="Listenabsatz"/>
        <w:numPr>
          <w:ilvl w:val="0"/>
          <w:numId w:val="21"/>
        </w:numPr>
      </w:pPr>
      <w:r>
        <w:t xml:space="preserve">Persönlicher Laptop und Dockingstation von </w:t>
      </w:r>
      <w:proofErr w:type="spellStart"/>
      <w:r>
        <w:t>getAbstract</w:t>
      </w:r>
      <w:proofErr w:type="spellEnd"/>
    </w:p>
    <w:p w14:paraId="01CDFD39" w14:textId="77777777" w:rsidR="00522E07" w:rsidRDefault="00522E07" w:rsidP="00522E07">
      <w:pPr>
        <w:pStyle w:val="berschrift3"/>
      </w:pPr>
      <w:bookmarkStart w:id="18" w:name="_Toc159247769"/>
      <w:bookmarkStart w:id="19" w:name="_Toc159322241"/>
      <w:bookmarkStart w:id="20" w:name="_Toc159338421"/>
      <w:r>
        <w:t>Methode</w:t>
      </w:r>
      <w:bookmarkEnd w:id="18"/>
      <w:bookmarkEnd w:id="19"/>
      <w:bookmarkEnd w:id="20"/>
    </w:p>
    <w:p w14:paraId="5678204A" w14:textId="77777777" w:rsidR="00A24EFC" w:rsidRPr="00A24EFC" w:rsidRDefault="00A24EFC" w:rsidP="00A24EFC">
      <w:r>
        <w:t xml:space="preserve">Für die PA wird die Projektmethode </w:t>
      </w:r>
      <w:r w:rsidR="007A2B80">
        <w:t>«</w:t>
      </w:r>
      <w:r>
        <w:t>IPERKA</w:t>
      </w:r>
      <w:r w:rsidR="007A2B80">
        <w:t>»</w:t>
      </w:r>
      <w:r>
        <w:t xml:space="preserve"> verwendet.</w:t>
      </w:r>
    </w:p>
    <w:p w14:paraId="597B93A5" w14:textId="77777777" w:rsidR="00522E07" w:rsidRDefault="00522E07" w:rsidP="00522E07">
      <w:pPr>
        <w:pStyle w:val="berschrift3"/>
      </w:pPr>
      <w:bookmarkStart w:id="21" w:name="_Toc159247770"/>
      <w:bookmarkStart w:id="22" w:name="_Toc159322242"/>
      <w:bookmarkStart w:id="23" w:name="_Toc159338422"/>
      <w:r>
        <w:t>Vorkenntnisse</w:t>
      </w:r>
      <w:bookmarkEnd w:id="21"/>
      <w:bookmarkEnd w:id="22"/>
      <w:bookmarkEnd w:id="23"/>
    </w:p>
    <w:p w14:paraId="74DC0CD6" w14:textId="77777777" w:rsidR="00A24EFC" w:rsidRDefault="007A2B80" w:rsidP="00A24EFC">
      <w:pPr>
        <w:pStyle w:val="Listenabsatz"/>
        <w:numPr>
          <w:ilvl w:val="0"/>
          <w:numId w:val="21"/>
        </w:numPr>
      </w:pPr>
      <w:r w:rsidRPr="007A2B80">
        <w:t>HTML, CSS, JS, PHP und SQ</w:t>
      </w:r>
      <w:r>
        <w:t>L: Wissen durch einige Module in der Schule</w:t>
      </w:r>
    </w:p>
    <w:p w14:paraId="38E55D29" w14:textId="77777777" w:rsidR="007A2B80" w:rsidRPr="007A2B80" w:rsidRDefault="007A2B80" w:rsidP="00A24EFC">
      <w:pPr>
        <w:pStyle w:val="Listenabsatz"/>
        <w:numPr>
          <w:ilvl w:val="0"/>
          <w:numId w:val="21"/>
        </w:numPr>
      </w:pPr>
      <w:r w:rsidRPr="007A2B80">
        <w:t xml:space="preserve">Visual Studio Code und XAMPP: In </w:t>
      </w:r>
      <w:r>
        <w:t>der Schule verwendet sowie auch privat</w:t>
      </w:r>
    </w:p>
    <w:p w14:paraId="5233CBA1" w14:textId="77777777" w:rsidR="00522E07" w:rsidRDefault="00522E07" w:rsidP="00522E07">
      <w:pPr>
        <w:pStyle w:val="berschrift3"/>
      </w:pPr>
      <w:bookmarkStart w:id="24" w:name="_Toc159247771"/>
      <w:bookmarkStart w:id="25" w:name="_Toc159322243"/>
      <w:bookmarkStart w:id="26" w:name="_Toc159338423"/>
      <w:r>
        <w:t>Vorarbeiten</w:t>
      </w:r>
      <w:bookmarkEnd w:id="24"/>
      <w:bookmarkEnd w:id="25"/>
      <w:bookmarkEnd w:id="26"/>
    </w:p>
    <w:p w14:paraId="2817C23F" w14:textId="77777777" w:rsidR="00522E07" w:rsidRPr="007A2B80" w:rsidRDefault="007A2B80" w:rsidP="007A2B80">
      <w:pPr>
        <w:pStyle w:val="Listenabsatz"/>
        <w:numPr>
          <w:ilvl w:val="0"/>
          <w:numId w:val="27"/>
        </w:numPr>
        <w:rPr>
          <w:rFonts w:cs="Arial"/>
          <w:b/>
          <w:bCs/>
          <w:szCs w:val="26"/>
        </w:rPr>
      </w:pPr>
      <w:r>
        <w:t>Grundlegende Überlegungen, wie die Webapplikation aussehen könnte, aber noch kein Code vorhanden</w:t>
      </w:r>
      <w:r w:rsidR="00522E07">
        <w:br w:type="page"/>
      </w:r>
    </w:p>
    <w:p w14:paraId="3283ADCD" w14:textId="77777777" w:rsidR="00522E07" w:rsidRDefault="00522E07" w:rsidP="00522E07">
      <w:pPr>
        <w:pStyle w:val="berschrift2"/>
      </w:pPr>
      <w:bookmarkStart w:id="27" w:name="_Toc159247772"/>
      <w:bookmarkStart w:id="28" w:name="_Toc159322244"/>
      <w:bookmarkStart w:id="29" w:name="_Toc159338424"/>
      <w:r>
        <w:lastRenderedPageBreak/>
        <w:t>Projektorganisation</w:t>
      </w:r>
      <w:bookmarkEnd w:id="27"/>
      <w:bookmarkEnd w:id="28"/>
      <w:bookmarkEnd w:id="29"/>
    </w:p>
    <w:p w14:paraId="00AF4CD2" w14:textId="77777777" w:rsidR="00522E07" w:rsidRDefault="00522E07" w:rsidP="00522E07">
      <w:r>
        <w:t>Nun wird aufgezeigt, was alles zur Projektorganisation gehört.</w:t>
      </w:r>
    </w:p>
    <w:p w14:paraId="6022C25E" w14:textId="77777777" w:rsidR="00522E07" w:rsidRDefault="00522E07" w:rsidP="00522E07">
      <w:pPr>
        <w:pStyle w:val="berschrift3"/>
      </w:pPr>
      <w:bookmarkStart w:id="30" w:name="_Toc159247773"/>
      <w:bookmarkStart w:id="31" w:name="_Toc159322245"/>
      <w:bookmarkStart w:id="32" w:name="_Toc159338425"/>
      <w:r>
        <w:t>Projektmanagementmethode</w:t>
      </w:r>
      <w:bookmarkEnd w:id="30"/>
      <w:bookmarkEnd w:id="31"/>
      <w:bookmarkEnd w:id="32"/>
    </w:p>
    <w:p w14:paraId="30878530" w14:textId="77777777" w:rsidR="007A2B80" w:rsidRDefault="007A2B80" w:rsidP="007A2B80">
      <w:r>
        <w:t>Für die Projektmanagementmethode wird «IPERKA» verwendet. Ich habe mich für diese Methode entschieden, weil es eine gute Struktur und Übersicht hat. Zudem kann man die einzelnen Tätigkeiten den IPERKA-Phase</w:t>
      </w:r>
      <w:r w:rsidR="006A5944">
        <w:t>n zuweisen</w:t>
      </w:r>
      <w:r w:rsidR="00993C69">
        <w:t>, wie auch im Zeitplan ersichtlich</w:t>
      </w:r>
      <w:r w:rsidR="006A5944">
        <w:t>.</w:t>
      </w:r>
    </w:p>
    <w:p w14:paraId="5A0D5D19" w14:textId="77777777" w:rsidR="00993C69" w:rsidRDefault="00993C69" w:rsidP="00993C69">
      <w:pPr>
        <w:keepNext/>
      </w:pPr>
      <w:r>
        <w:rPr>
          <w:noProof/>
        </w:rPr>
        <w:drawing>
          <wp:inline distT="0" distB="0" distL="0" distR="0" wp14:anchorId="3FB3CB5D" wp14:editId="18E1EC99">
            <wp:extent cx="5760085" cy="3136900"/>
            <wp:effectExtent l="0" t="0" r="0" b="6350"/>
            <wp:docPr id="1310697995"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97995" name="Grafik 1" descr="Ein Bild, das Text, Screenshot, Schrift, Diagramm enthält.&#10;&#10;Automatisch generierte Beschreibung"/>
                    <pic:cNvPicPr/>
                  </pic:nvPicPr>
                  <pic:blipFill>
                    <a:blip r:embed="rId15"/>
                    <a:stretch>
                      <a:fillRect/>
                    </a:stretch>
                  </pic:blipFill>
                  <pic:spPr>
                    <a:xfrm>
                      <a:off x="0" y="0"/>
                      <a:ext cx="5760085" cy="3136900"/>
                    </a:xfrm>
                    <a:prstGeom prst="rect">
                      <a:avLst/>
                    </a:prstGeom>
                  </pic:spPr>
                </pic:pic>
              </a:graphicData>
            </a:graphic>
          </wp:inline>
        </w:drawing>
      </w:r>
    </w:p>
    <w:p w14:paraId="4DB9800B" w14:textId="37673A46" w:rsidR="006A5944" w:rsidRPr="007A2B80" w:rsidRDefault="00993C69" w:rsidP="00993C69">
      <w:pPr>
        <w:pStyle w:val="Beschriftung"/>
      </w:pPr>
      <w:bookmarkStart w:id="33" w:name="_Toc159337512"/>
      <w:r>
        <w:t xml:space="preserve">Abbildung </w:t>
      </w:r>
      <w:r>
        <w:fldChar w:fldCharType="begin"/>
      </w:r>
      <w:r>
        <w:instrText xml:space="preserve"> SEQ Abbildung \* ARABIC </w:instrText>
      </w:r>
      <w:r>
        <w:fldChar w:fldCharType="separate"/>
      </w:r>
      <w:r w:rsidR="006A2BA5">
        <w:rPr>
          <w:noProof/>
        </w:rPr>
        <w:t>1</w:t>
      </w:r>
      <w:r>
        <w:fldChar w:fldCharType="end"/>
      </w:r>
      <w:r>
        <w:t>: IPERKA</w:t>
      </w:r>
      <w:bookmarkEnd w:id="33"/>
    </w:p>
    <w:p w14:paraId="6071F86A" w14:textId="77777777" w:rsidR="00993C69" w:rsidRDefault="00522E07" w:rsidP="00993C69">
      <w:pPr>
        <w:pStyle w:val="berschrift3"/>
      </w:pPr>
      <w:bookmarkStart w:id="34" w:name="_Toc159247774"/>
      <w:bookmarkStart w:id="35" w:name="_Toc159322246"/>
      <w:bookmarkStart w:id="36" w:name="_Toc159338426"/>
      <w:r>
        <w:t>Firmenstandards</w:t>
      </w:r>
      <w:bookmarkEnd w:id="34"/>
      <w:bookmarkEnd w:id="35"/>
      <w:bookmarkEnd w:id="36"/>
    </w:p>
    <w:p w14:paraId="0F53F338" w14:textId="77777777" w:rsidR="00993C69" w:rsidRPr="00993C69" w:rsidRDefault="00993C69" w:rsidP="00993C69">
      <w:r>
        <w:t>Für die Dokumentation wurde die Vorlage von dem Fach- und Wirtschaftsmittelschulzentrum Luzern verwendet.</w:t>
      </w:r>
    </w:p>
    <w:p w14:paraId="22A676B9" w14:textId="77777777" w:rsidR="00522E07" w:rsidRDefault="00522E07" w:rsidP="00522E07">
      <w:pPr>
        <w:pStyle w:val="berschrift3"/>
      </w:pPr>
      <w:bookmarkStart w:id="37" w:name="_Toc159247775"/>
      <w:bookmarkStart w:id="38" w:name="_Toc159322247"/>
      <w:bookmarkStart w:id="39" w:name="_Toc159338427"/>
      <w:r>
        <w:t>Organisation der Arbeitsergebnisse</w:t>
      </w:r>
      <w:bookmarkEnd w:id="37"/>
      <w:bookmarkEnd w:id="38"/>
      <w:bookmarkEnd w:id="39"/>
    </w:p>
    <w:p w14:paraId="672566B4" w14:textId="77777777" w:rsidR="00993C69" w:rsidRPr="00993C69" w:rsidRDefault="00A27800" w:rsidP="00993C69">
      <w:r>
        <w:t xml:space="preserve">Damit die Organisation der Arbeitsergebnisse verständlich ist, wird in diesem Kapitel erklärt, wie die Versionierung und Dokumentenablage </w:t>
      </w:r>
      <w:r w:rsidR="006434EC">
        <w:t>sind</w:t>
      </w:r>
      <w:r>
        <w:t>.</w:t>
      </w:r>
    </w:p>
    <w:p w14:paraId="20E1FCE1" w14:textId="77777777" w:rsidR="00522E07" w:rsidRDefault="00522E07" w:rsidP="00522E07">
      <w:pPr>
        <w:pStyle w:val="berschrift4"/>
      </w:pPr>
      <w:bookmarkStart w:id="40" w:name="_Toc159247776"/>
      <w:bookmarkStart w:id="41" w:name="_Toc159322248"/>
      <w:bookmarkStart w:id="42" w:name="_Toc159338428"/>
      <w:r>
        <w:t>Versionierung</w:t>
      </w:r>
      <w:bookmarkEnd w:id="40"/>
      <w:bookmarkEnd w:id="41"/>
      <w:bookmarkEnd w:id="42"/>
    </w:p>
    <w:p w14:paraId="18AF1663" w14:textId="77777777" w:rsidR="00A27800" w:rsidRPr="00A27800" w:rsidRDefault="00A27800" w:rsidP="00A27800">
      <w:r>
        <w:t>Das Dokument wird täglich unter einer neuen Version</w:t>
      </w:r>
      <w:r w:rsidR="00E27AE9">
        <w:t xml:space="preserve"> lokal und auf GitHub</w:t>
      </w:r>
      <w:r>
        <w:t xml:space="preserve"> gespeichert</w:t>
      </w:r>
      <w:r w:rsidR="006434EC">
        <w:t xml:space="preserve">. Somit habe ich auch Zugriff auf jede vergangene Version. </w:t>
      </w:r>
      <w:r w:rsidR="00E27AE9">
        <w:t>Der Code wird ebenfalls täglich lokal und auf GitHub gespeichert. So kann ich dann auch auf jede vergangene Version zugreifen.</w:t>
      </w:r>
    </w:p>
    <w:p w14:paraId="0FFA94DB" w14:textId="77777777" w:rsidR="006434EC" w:rsidRDefault="00522E07" w:rsidP="006434EC">
      <w:pPr>
        <w:pStyle w:val="berschrift4"/>
      </w:pPr>
      <w:bookmarkStart w:id="43" w:name="_Toc159247777"/>
      <w:bookmarkStart w:id="44" w:name="_Toc159322249"/>
      <w:bookmarkStart w:id="45" w:name="_Toc159338429"/>
      <w:r>
        <w:t>Dokumentenablage</w:t>
      </w:r>
      <w:bookmarkEnd w:id="43"/>
      <w:bookmarkEnd w:id="44"/>
      <w:bookmarkEnd w:id="45"/>
    </w:p>
    <w:p w14:paraId="1B2D5493" w14:textId="77777777" w:rsidR="006434EC" w:rsidRPr="006434EC" w:rsidRDefault="006434EC" w:rsidP="006434EC">
      <w:pPr>
        <w:sectPr w:rsidR="006434EC" w:rsidRPr="006434EC" w:rsidSect="005548BC">
          <w:headerReference w:type="default" r:id="rId16"/>
          <w:footerReference w:type="default" r:id="rId17"/>
          <w:headerReference w:type="first" r:id="rId18"/>
          <w:footerReference w:type="first" r:id="rId19"/>
          <w:type w:val="continuous"/>
          <w:pgSz w:w="11906" w:h="16838" w:code="9"/>
          <w:pgMar w:top="1418" w:right="1134" w:bottom="1134" w:left="1701" w:header="567" w:footer="420" w:gutter="0"/>
          <w:cols w:space="708"/>
          <w:docGrid w:linePitch="360"/>
        </w:sectPr>
      </w:pPr>
      <w:r>
        <w:t>Die Dokumente</w:t>
      </w:r>
      <w:r w:rsidR="00E27AE9">
        <w:t xml:space="preserve"> und der Code</w:t>
      </w:r>
      <w:r>
        <w:t>, welche für die PA relevant sind, werden lokal (</w:t>
      </w:r>
      <w:r w:rsidRPr="006434EC">
        <w:t>C:\</w:t>
      </w:r>
      <w:proofErr w:type="spellStart"/>
      <w:r w:rsidRPr="006434EC">
        <w:t>xampp</w:t>
      </w:r>
      <w:proofErr w:type="spellEnd"/>
      <w:r w:rsidRPr="006434EC">
        <w:t>\</w:t>
      </w:r>
      <w:proofErr w:type="spellStart"/>
      <w:r w:rsidRPr="006434EC">
        <w:t>htdocs</w:t>
      </w:r>
      <w:proofErr w:type="spellEnd"/>
      <w:r w:rsidRPr="006434EC">
        <w:t>\Fussball-Webapplikation</w:t>
      </w:r>
      <w:r>
        <w:t xml:space="preserve">) auf dem Laptop gespeichert. Zudem werden die Dokumente </w:t>
      </w:r>
      <w:r w:rsidR="00E27AE9">
        <w:t xml:space="preserve">und </w:t>
      </w:r>
      <w:r>
        <w:t xml:space="preserve">auch </w:t>
      </w:r>
      <w:r w:rsidR="00E27AE9">
        <w:t xml:space="preserve">der Code </w:t>
      </w:r>
      <w:r>
        <w:t>auf GitHub (</w:t>
      </w:r>
      <w:hyperlink r:id="rId20" w:history="1">
        <w:r w:rsidRPr="00BE6E16">
          <w:rPr>
            <w:rStyle w:val="Hyperlink"/>
          </w:rPr>
          <w:t>https://github.com/DC2305/Fussball-Webapplikation</w:t>
        </w:r>
      </w:hyperlink>
      <w:r>
        <w:t>) gespeichert.</w:t>
      </w:r>
    </w:p>
    <w:p w14:paraId="35125C07" w14:textId="77777777" w:rsidR="00522E07" w:rsidRDefault="00522E07" w:rsidP="00522E07">
      <w:pPr>
        <w:pStyle w:val="berschrift2"/>
      </w:pPr>
      <w:bookmarkStart w:id="46" w:name="_Toc159247778"/>
      <w:bookmarkStart w:id="47" w:name="_Toc159322250"/>
      <w:bookmarkStart w:id="48" w:name="_Toc159338430"/>
      <w:r w:rsidRPr="00522E07">
        <w:lastRenderedPageBreak/>
        <w:t>Zeitplan</w:t>
      </w:r>
      <w:bookmarkEnd w:id="46"/>
      <w:bookmarkEnd w:id="47"/>
      <w:bookmarkEnd w:id="48"/>
    </w:p>
    <w:p w14:paraId="1C613D1B" w14:textId="77777777" w:rsidR="00522E07" w:rsidRDefault="00245B5F" w:rsidP="00522E07">
      <w:pPr>
        <w:rPr>
          <w:rFonts w:cs="Arial"/>
          <w:iCs/>
          <w:szCs w:val="24"/>
        </w:rPr>
      </w:pPr>
      <w:r>
        <w:rPr>
          <w:rFonts w:cs="Arial"/>
          <w:iCs/>
          <w:szCs w:val="24"/>
        </w:rPr>
        <w:t>Pro Tag gibt es vier Kästchen. Ein Kästchen steht für 2 Stunden.</w:t>
      </w:r>
    </w:p>
    <w:p w14:paraId="5971F000" w14:textId="77777777" w:rsidR="00634835" w:rsidRDefault="00245B5F" w:rsidP="00522E07">
      <w:pPr>
        <w:rPr>
          <w:rFonts w:cs="Arial"/>
          <w:iCs/>
          <w:szCs w:val="24"/>
        </w:rPr>
      </w:pPr>
      <w:r>
        <w:rPr>
          <w:rFonts w:cs="Arial"/>
          <w:iCs/>
          <w:szCs w:val="24"/>
        </w:rPr>
        <w:t xml:space="preserve">Für die Sollzeit wurde </w:t>
      </w:r>
      <w:r w:rsidR="00584545">
        <w:rPr>
          <w:rFonts w:cs="Arial"/>
          <w:iCs/>
          <w:szCs w:val="24"/>
        </w:rPr>
        <w:t>grün</w:t>
      </w:r>
      <w:r>
        <w:rPr>
          <w:rFonts w:cs="Arial"/>
          <w:iCs/>
          <w:szCs w:val="24"/>
        </w:rPr>
        <w:t xml:space="preserve"> verwendet und für die </w:t>
      </w:r>
      <w:proofErr w:type="spellStart"/>
      <w:r>
        <w:rPr>
          <w:rFonts w:cs="Arial"/>
          <w:iCs/>
          <w:szCs w:val="24"/>
        </w:rPr>
        <w:t>Istzeit</w:t>
      </w:r>
      <w:proofErr w:type="spellEnd"/>
      <w:r>
        <w:rPr>
          <w:rFonts w:cs="Arial"/>
          <w:iCs/>
          <w:szCs w:val="24"/>
        </w:rPr>
        <w:t xml:space="preserve"> </w:t>
      </w:r>
      <w:r w:rsidR="00584545">
        <w:rPr>
          <w:rFonts w:cs="Arial"/>
          <w:iCs/>
          <w:szCs w:val="24"/>
        </w:rPr>
        <w:t>rot</w:t>
      </w:r>
      <w:r>
        <w:rPr>
          <w:rFonts w:cs="Arial"/>
          <w:iCs/>
          <w:szCs w:val="24"/>
        </w:rPr>
        <w:t>. Zudem wurden die Meilensteine mit</w:t>
      </w:r>
      <w:r w:rsidR="00584545">
        <w:rPr>
          <w:rFonts w:cs="Arial"/>
          <w:iCs/>
          <w:szCs w:val="24"/>
        </w:rPr>
        <w:t xml:space="preserve"> blau </w:t>
      </w:r>
      <w:r>
        <w:rPr>
          <w:rFonts w:cs="Arial"/>
          <w:iCs/>
          <w:szCs w:val="24"/>
        </w:rPr>
        <w:t>markiert.</w:t>
      </w:r>
    </w:p>
    <w:p w14:paraId="03111CE0" w14:textId="77777777" w:rsidR="008A67C0" w:rsidRDefault="00C5098C" w:rsidP="008A67C0">
      <w:pPr>
        <w:keepNext/>
      </w:pPr>
      <w:r>
        <w:rPr>
          <w:noProof/>
        </w:rPr>
        <w:drawing>
          <wp:inline distT="0" distB="0" distL="0" distR="0" wp14:anchorId="2F1BAC9A" wp14:editId="729B09ED">
            <wp:extent cx="9071610" cy="3518535"/>
            <wp:effectExtent l="0" t="0" r="0" b="5715"/>
            <wp:docPr id="37532425" name="Grafik 1" descr="Ein Bild, das Text, Reihe,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2425" name="Grafik 1" descr="Ein Bild, das Text, Reihe, Screenshot, Diagramm enthält.&#10;&#10;Automatisch generierte Beschreibung"/>
                    <pic:cNvPicPr/>
                  </pic:nvPicPr>
                  <pic:blipFill>
                    <a:blip r:embed="rId21"/>
                    <a:stretch>
                      <a:fillRect/>
                    </a:stretch>
                  </pic:blipFill>
                  <pic:spPr>
                    <a:xfrm>
                      <a:off x="0" y="0"/>
                      <a:ext cx="9071610" cy="3518535"/>
                    </a:xfrm>
                    <a:prstGeom prst="rect">
                      <a:avLst/>
                    </a:prstGeom>
                  </pic:spPr>
                </pic:pic>
              </a:graphicData>
            </a:graphic>
          </wp:inline>
        </w:drawing>
      </w:r>
    </w:p>
    <w:p w14:paraId="46BF11EA" w14:textId="2DD7836C" w:rsidR="008A67C0" w:rsidRPr="00634835" w:rsidRDefault="008A67C0" w:rsidP="00C5098C">
      <w:pPr>
        <w:pStyle w:val="Beschriftung"/>
        <w:rPr>
          <w:rFonts w:cs="Arial"/>
          <w:iCs w:val="0"/>
          <w:szCs w:val="24"/>
        </w:rPr>
        <w:sectPr w:rsidR="008A67C0" w:rsidRPr="00634835" w:rsidSect="005548BC">
          <w:headerReference w:type="default" r:id="rId22"/>
          <w:footerReference w:type="default" r:id="rId23"/>
          <w:pgSz w:w="16838" w:h="11906" w:orient="landscape" w:code="9"/>
          <w:pgMar w:top="1701" w:right="1418" w:bottom="1134" w:left="1134" w:header="567" w:footer="420" w:gutter="0"/>
          <w:cols w:space="708"/>
          <w:docGrid w:linePitch="360"/>
        </w:sectPr>
      </w:pPr>
      <w:bookmarkStart w:id="49" w:name="_Toc159337513"/>
      <w:r>
        <w:t xml:space="preserve">Abbildung </w:t>
      </w:r>
      <w:r>
        <w:fldChar w:fldCharType="begin"/>
      </w:r>
      <w:r>
        <w:instrText xml:space="preserve"> SEQ Abbildung \* ARABIC </w:instrText>
      </w:r>
      <w:r>
        <w:fldChar w:fldCharType="separate"/>
      </w:r>
      <w:r w:rsidR="006A2BA5">
        <w:rPr>
          <w:noProof/>
        </w:rPr>
        <w:t>2</w:t>
      </w:r>
      <w:r>
        <w:fldChar w:fldCharType="end"/>
      </w:r>
      <w:r>
        <w:t>: Zeitplan</w:t>
      </w:r>
      <w:bookmarkEnd w:id="49"/>
    </w:p>
    <w:p w14:paraId="2B1F0F4E" w14:textId="77777777" w:rsidR="00634835" w:rsidRDefault="00634835" w:rsidP="00634835">
      <w:pPr>
        <w:pStyle w:val="berschrift3"/>
      </w:pPr>
      <w:bookmarkStart w:id="50" w:name="_Toc159322251"/>
      <w:bookmarkStart w:id="51" w:name="_Toc159247779"/>
      <w:bookmarkStart w:id="52" w:name="_Toc159338431"/>
      <w:r>
        <w:lastRenderedPageBreak/>
        <w:t>Meilensteine</w:t>
      </w:r>
      <w:bookmarkEnd w:id="50"/>
      <w:bookmarkEnd w:id="52"/>
    </w:p>
    <w:tbl>
      <w:tblPr>
        <w:tblStyle w:val="Tabellenraster"/>
        <w:tblW w:w="0" w:type="auto"/>
        <w:shd w:val="clear" w:color="auto" w:fill="D9D9D9" w:themeFill="background1" w:themeFillShade="D9"/>
        <w:tblLook w:val="04A0" w:firstRow="1" w:lastRow="0" w:firstColumn="1" w:lastColumn="0" w:noHBand="0" w:noVBand="1"/>
      </w:tblPr>
      <w:tblGrid>
        <w:gridCol w:w="2265"/>
        <w:gridCol w:w="2265"/>
        <w:gridCol w:w="2265"/>
        <w:gridCol w:w="2266"/>
      </w:tblGrid>
      <w:tr w:rsidR="00634835" w14:paraId="2F9C9991" w14:textId="77777777" w:rsidTr="00A12DE1">
        <w:tc>
          <w:tcPr>
            <w:tcW w:w="2265" w:type="dxa"/>
            <w:shd w:val="clear" w:color="auto" w:fill="D9D9D9" w:themeFill="background1" w:themeFillShade="D9"/>
          </w:tcPr>
          <w:p w14:paraId="619B003F" w14:textId="77777777" w:rsidR="00634835" w:rsidRDefault="00634835" w:rsidP="008D2352">
            <w:pPr>
              <w:rPr>
                <w:rFonts w:cs="Arial"/>
                <w:b/>
                <w:bCs/>
                <w:szCs w:val="26"/>
              </w:rPr>
            </w:pPr>
            <w:r>
              <w:rPr>
                <w:rFonts w:cs="Arial"/>
                <w:b/>
                <w:bCs/>
                <w:szCs w:val="26"/>
              </w:rPr>
              <w:t>Datum</w:t>
            </w:r>
          </w:p>
        </w:tc>
        <w:tc>
          <w:tcPr>
            <w:tcW w:w="2265" w:type="dxa"/>
            <w:shd w:val="clear" w:color="auto" w:fill="D9D9D9" w:themeFill="background1" w:themeFillShade="D9"/>
          </w:tcPr>
          <w:p w14:paraId="126553B8" w14:textId="77777777" w:rsidR="00634835" w:rsidRDefault="00A12DE1" w:rsidP="008D2352">
            <w:pPr>
              <w:rPr>
                <w:rFonts w:cs="Arial"/>
                <w:b/>
                <w:bCs/>
                <w:szCs w:val="26"/>
              </w:rPr>
            </w:pPr>
            <w:r>
              <w:rPr>
                <w:rFonts w:cs="Arial"/>
                <w:b/>
                <w:bCs/>
                <w:szCs w:val="26"/>
              </w:rPr>
              <w:t>Meilenstein</w:t>
            </w:r>
          </w:p>
        </w:tc>
        <w:tc>
          <w:tcPr>
            <w:tcW w:w="2265" w:type="dxa"/>
            <w:shd w:val="clear" w:color="auto" w:fill="D9D9D9" w:themeFill="background1" w:themeFillShade="D9"/>
          </w:tcPr>
          <w:p w14:paraId="544983B9" w14:textId="77777777" w:rsidR="00634835" w:rsidRDefault="00A12DE1" w:rsidP="008D2352">
            <w:pPr>
              <w:rPr>
                <w:rFonts w:cs="Arial"/>
                <w:b/>
                <w:bCs/>
                <w:szCs w:val="26"/>
              </w:rPr>
            </w:pPr>
            <w:r>
              <w:rPr>
                <w:rFonts w:cs="Arial"/>
                <w:b/>
                <w:bCs/>
                <w:szCs w:val="26"/>
              </w:rPr>
              <w:t>IPERKA-Phase</w:t>
            </w:r>
          </w:p>
        </w:tc>
        <w:tc>
          <w:tcPr>
            <w:tcW w:w="2266" w:type="dxa"/>
            <w:shd w:val="clear" w:color="auto" w:fill="D9D9D9" w:themeFill="background1" w:themeFillShade="D9"/>
          </w:tcPr>
          <w:p w14:paraId="234F2DCB" w14:textId="77777777" w:rsidR="00634835" w:rsidRDefault="00A12DE1" w:rsidP="008D2352">
            <w:pPr>
              <w:rPr>
                <w:rFonts w:cs="Arial"/>
                <w:b/>
                <w:bCs/>
                <w:szCs w:val="26"/>
              </w:rPr>
            </w:pPr>
            <w:r>
              <w:rPr>
                <w:rFonts w:cs="Arial"/>
                <w:b/>
                <w:bCs/>
                <w:szCs w:val="26"/>
              </w:rPr>
              <w:t>Beschreibung</w:t>
            </w:r>
          </w:p>
        </w:tc>
      </w:tr>
      <w:tr w:rsidR="00A12DE1" w14:paraId="63016B24" w14:textId="77777777" w:rsidTr="00A12DE1">
        <w:trPr>
          <w:trHeight w:val="380"/>
        </w:trPr>
        <w:tc>
          <w:tcPr>
            <w:tcW w:w="2265" w:type="dxa"/>
            <w:shd w:val="clear" w:color="auto" w:fill="FFFFFF" w:themeFill="background1"/>
            <w:vAlign w:val="bottom"/>
          </w:tcPr>
          <w:p w14:paraId="25BC1AD5" w14:textId="77777777" w:rsidR="00A12DE1" w:rsidRPr="00A12DE1" w:rsidRDefault="00A12DE1" w:rsidP="008D2352">
            <w:pPr>
              <w:rPr>
                <w:rFonts w:cs="Arial"/>
                <w:szCs w:val="26"/>
              </w:rPr>
            </w:pPr>
            <w:r>
              <w:rPr>
                <w:rFonts w:cs="Segoe UI"/>
                <w:color w:val="000000"/>
              </w:rPr>
              <w:t>22.02.2024</w:t>
            </w:r>
          </w:p>
        </w:tc>
        <w:tc>
          <w:tcPr>
            <w:tcW w:w="2265" w:type="dxa"/>
            <w:shd w:val="clear" w:color="auto" w:fill="FFFFFF" w:themeFill="background1"/>
            <w:vAlign w:val="bottom"/>
          </w:tcPr>
          <w:p w14:paraId="3C5E17F9" w14:textId="77777777" w:rsidR="00A12DE1" w:rsidRPr="00A12DE1" w:rsidRDefault="00A12DE1" w:rsidP="008D2352">
            <w:pPr>
              <w:rPr>
                <w:rFonts w:cs="Arial"/>
                <w:szCs w:val="26"/>
              </w:rPr>
            </w:pPr>
            <w:r>
              <w:rPr>
                <w:rFonts w:cs="Segoe UI"/>
                <w:color w:val="000000"/>
              </w:rPr>
              <w:t>Meilenstein 1 (M1)</w:t>
            </w:r>
          </w:p>
        </w:tc>
        <w:tc>
          <w:tcPr>
            <w:tcW w:w="2265" w:type="dxa"/>
            <w:shd w:val="clear" w:color="auto" w:fill="FFFFFF" w:themeFill="background1"/>
            <w:vAlign w:val="bottom"/>
          </w:tcPr>
          <w:p w14:paraId="00CA86F3" w14:textId="77777777" w:rsidR="00A12DE1" w:rsidRPr="00A12DE1" w:rsidRDefault="00A12DE1" w:rsidP="008D2352">
            <w:pPr>
              <w:rPr>
                <w:rFonts w:cs="Arial"/>
                <w:szCs w:val="26"/>
              </w:rPr>
            </w:pPr>
            <w:r>
              <w:rPr>
                <w:rFonts w:cs="Segoe UI"/>
                <w:color w:val="000000"/>
              </w:rPr>
              <w:t>Realisieren</w:t>
            </w:r>
          </w:p>
        </w:tc>
        <w:tc>
          <w:tcPr>
            <w:tcW w:w="2266" w:type="dxa"/>
            <w:shd w:val="clear" w:color="auto" w:fill="FFFFFF" w:themeFill="background1"/>
            <w:vAlign w:val="bottom"/>
          </w:tcPr>
          <w:p w14:paraId="74A7C36F" w14:textId="7787CA81" w:rsidR="00A12DE1" w:rsidRPr="00A12DE1" w:rsidRDefault="00A12DE1" w:rsidP="008D2352">
            <w:pPr>
              <w:rPr>
                <w:rFonts w:cs="Arial"/>
                <w:szCs w:val="26"/>
              </w:rPr>
            </w:pPr>
            <w:r>
              <w:rPr>
                <w:rFonts w:cs="Segoe UI"/>
                <w:color w:val="000000"/>
              </w:rPr>
              <w:t>Login und Registrierung implementier</w:t>
            </w:r>
            <w:r w:rsidR="006A2BA5">
              <w:rPr>
                <w:rFonts w:cs="Segoe UI"/>
                <w:color w:val="000000"/>
              </w:rPr>
              <w:t>en</w:t>
            </w:r>
          </w:p>
        </w:tc>
      </w:tr>
      <w:tr w:rsidR="00A12DE1" w14:paraId="326AD325" w14:textId="77777777" w:rsidTr="002B3E32">
        <w:tc>
          <w:tcPr>
            <w:tcW w:w="2265" w:type="dxa"/>
            <w:shd w:val="clear" w:color="auto" w:fill="FFFFFF" w:themeFill="background1"/>
            <w:vAlign w:val="bottom"/>
          </w:tcPr>
          <w:p w14:paraId="48782629" w14:textId="77777777" w:rsidR="00A12DE1" w:rsidRPr="00A12DE1" w:rsidRDefault="00A12DE1" w:rsidP="008D2352">
            <w:pPr>
              <w:rPr>
                <w:rFonts w:cs="Arial"/>
                <w:szCs w:val="26"/>
              </w:rPr>
            </w:pPr>
            <w:r>
              <w:rPr>
                <w:rFonts w:cs="Segoe UI"/>
                <w:color w:val="000000"/>
              </w:rPr>
              <w:t>23.02.2024</w:t>
            </w:r>
          </w:p>
        </w:tc>
        <w:tc>
          <w:tcPr>
            <w:tcW w:w="2265" w:type="dxa"/>
            <w:shd w:val="clear" w:color="auto" w:fill="FFFFFF" w:themeFill="background1"/>
            <w:vAlign w:val="bottom"/>
          </w:tcPr>
          <w:p w14:paraId="445CC3D1" w14:textId="77777777" w:rsidR="00A12DE1" w:rsidRPr="00A12DE1" w:rsidRDefault="00A12DE1" w:rsidP="008D2352">
            <w:pPr>
              <w:rPr>
                <w:rFonts w:cs="Arial"/>
                <w:szCs w:val="26"/>
              </w:rPr>
            </w:pPr>
            <w:r>
              <w:rPr>
                <w:rFonts w:cs="Segoe UI"/>
                <w:color w:val="000000"/>
              </w:rPr>
              <w:t>Meilenstein 2 (M2)</w:t>
            </w:r>
          </w:p>
        </w:tc>
        <w:tc>
          <w:tcPr>
            <w:tcW w:w="2265" w:type="dxa"/>
            <w:shd w:val="clear" w:color="auto" w:fill="FFFFFF" w:themeFill="background1"/>
            <w:vAlign w:val="bottom"/>
          </w:tcPr>
          <w:p w14:paraId="35D1095C" w14:textId="77777777" w:rsidR="00A12DE1" w:rsidRPr="00A12DE1" w:rsidRDefault="00A12DE1" w:rsidP="008D2352">
            <w:pPr>
              <w:rPr>
                <w:rFonts w:cs="Arial"/>
                <w:szCs w:val="26"/>
              </w:rPr>
            </w:pPr>
            <w:r>
              <w:rPr>
                <w:rFonts w:cs="Segoe UI"/>
                <w:color w:val="000000"/>
              </w:rPr>
              <w:t>Realisieren</w:t>
            </w:r>
          </w:p>
        </w:tc>
        <w:tc>
          <w:tcPr>
            <w:tcW w:w="2266" w:type="dxa"/>
            <w:shd w:val="clear" w:color="auto" w:fill="FFFFFF" w:themeFill="background1"/>
            <w:vAlign w:val="bottom"/>
          </w:tcPr>
          <w:p w14:paraId="2F60DF7F" w14:textId="50A1F990" w:rsidR="00A12DE1" w:rsidRPr="00A12DE1" w:rsidRDefault="00A12DE1" w:rsidP="008D2352">
            <w:pPr>
              <w:rPr>
                <w:rFonts w:cs="Arial"/>
                <w:szCs w:val="26"/>
              </w:rPr>
            </w:pPr>
            <w:r>
              <w:rPr>
                <w:rFonts w:cs="Segoe UI"/>
                <w:color w:val="000000"/>
              </w:rPr>
              <w:t>Kalender implementier</w:t>
            </w:r>
            <w:r w:rsidR="006A2BA5">
              <w:rPr>
                <w:rFonts w:cs="Segoe UI"/>
                <w:color w:val="000000"/>
              </w:rPr>
              <w:t>en</w:t>
            </w:r>
          </w:p>
        </w:tc>
      </w:tr>
      <w:tr w:rsidR="00A12DE1" w14:paraId="575354B7" w14:textId="77777777" w:rsidTr="002B3E32">
        <w:tc>
          <w:tcPr>
            <w:tcW w:w="2265" w:type="dxa"/>
            <w:shd w:val="clear" w:color="auto" w:fill="FFFFFF" w:themeFill="background1"/>
            <w:vAlign w:val="bottom"/>
          </w:tcPr>
          <w:p w14:paraId="4732FB46" w14:textId="77777777" w:rsidR="00A12DE1" w:rsidRPr="00A12DE1" w:rsidRDefault="00A12DE1" w:rsidP="008D2352">
            <w:pPr>
              <w:rPr>
                <w:rFonts w:cs="Arial"/>
                <w:szCs w:val="26"/>
              </w:rPr>
            </w:pPr>
            <w:r>
              <w:rPr>
                <w:rFonts w:cs="Segoe UI"/>
                <w:color w:val="000000"/>
              </w:rPr>
              <w:t>28.02.2024</w:t>
            </w:r>
          </w:p>
        </w:tc>
        <w:tc>
          <w:tcPr>
            <w:tcW w:w="2265" w:type="dxa"/>
            <w:shd w:val="clear" w:color="auto" w:fill="FFFFFF" w:themeFill="background1"/>
            <w:vAlign w:val="bottom"/>
          </w:tcPr>
          <w:p w14:paraId="09DE7530" w14:textId="77777777" w:rsidR="00A12DE1" w:rsidRPr="00A12DE1" w:rsidRDefault="00A12DE1" w:rsidP="008D2352">
            <w:pPr>
              <w:rPr>
                <w:rFonts w:cs="Arial"/>
                <w:szCs w:val="26"/>
              </w:rPr>
            </w:pPr>
            <w:r>
              <w:rPr>
                <w:rFonts w:cs="Segoe UI"/>
                <w:color w:val="000000"/>
              </w:rPr>
              <w:t>Meilenstein 3 (M3)</w:t>
            </w:r>
          </w:p>
        </w:tc>
        <w:tc>
          <w:tcPr>
            <w:tcW w:w="2265" w:type="dxa"/>
            <w:shd w:val="clear" w:color="auto" w:fill="FFFFFF" w:themeFill="background1"/>
            <w:vAlign w:val="bottom"/>
          </w:tcPr>
          <w:p w14:paraId="3642743A" w14:textId="77777777" w:rsidR="00A12DE1" w:rsidRPr="00A12DE1" w:rsidRDefault="00A12DE1" w:rsidP="008D2352">
            <w:pPr>
              <w:rPr>
                <w:rFonts w:cs="Arial"/>
                <w:szCs w:val="26"/>
              </w:rPr>
            </w:pPr>
            <w:r>
              <w:rPr>
                <w:rFonts w:cs="Segoe UI"/>
                <w:color w:val="000000"/>
              </w:rPr>
              <w:t>Realisieren</w:t>
            </w:r>
          </w:p>
        </w:tc>
        <w:tc>
          <w:tcPr>
            <w:tcW w:w="2266" w:type="dxa"/>
            <w:shd w:val="clear" w:color="auto" w:fill="FFFFFF" w:themeFill="background1"/>
            <w:vAlign w:val="bottom"/>
          </w:tcPr>
          <w:p w14:paraId="2E719AFB" w14:textId="77777777" w:rsidR="00A12DE1" w:rsidRPr="00A12DE1" w:rsidRDefault="00A12DE1" w:rsidP="008D2352">
            <w:pPr>
              <w:rPr>
                <w:rFonts w:cs="Arial"/>
                <w:szCs w:val="26"/>
              </w:rPr>
            </w:pPr>
            <w:proofErr w:type="spellStart"/>
            <w:r>
              <w:rPr>
                <w:rFonts w:cs="Segoe UI"/>
                <w:color w:val="000000"/>
              </w:rPr>
              <w:t>Deployment</w:t>
            </w:r>
            <w:proofErr w:type="spellEnd"/>
            <w:r>
              <w:rPr>
                <w:rFonts w:cs="Segoe UI"/>
                <w:color w:val="000000"/>
              </w:rPr>
              <w:t>-Anleitung schreiben</w:t>
            </w:r>
          </w:p>
        </w:tc>
      </w:tr>
      <w:tr w:rsidR="00A12DE1" w14:paraId="3A87C3EA" w14:textId="77777777" w:rsidTr="002B3E32">
        <w:tc>
          <w:tcPr>
            <w:tcW w:w="2265" w:type="dxa"/>
            <w:shd w:val="clear" w:color="auto" w:fill="FFFFFF" w:themeFill="background1"/>
            <w:vAlign w:val="bottom"/>
          </w:tcPr>
          <w:p w14:paraId="32E5DFE6" w14:textId="77777777" w:rsidR="00A12DE1" w:rsidRPr="00A12DE1" w:rsidRDefault="00A12DE1" w:rsidP="008D2352">
            <w:pPr>
              <w:rPr>
                <w:rFonts w:cs="Arial"/>
                <w:szCs w:val="26"/>
              </w:rPr>
            </w:pPr>
            <w:r>
              <w:rPr>
                <w:rFonts w:cs="Segoe UI"/>
                <w:color w:val="000000"/>
              </w:rPr>
              <w:t>01.03.2024</w:t>
            </w:r>
          </w:p>
        </w:tc>
        <w:tc>
          <w:tcPr>
            <w:tcW w:w="2265" w:type="dxa"/>
            <w:shd w:val="clear" w:color="auto" w:fill="FFFFFF" w:themeFill="background1"/>
            <w:vAlign w:val="bottom"/>
          </w:tcPr>
          <w:p w14:paraId="37CB5837" w14:textId="77777777" w:rsidR="00A12DE1" w:rsidRPr="00A12DE1" w:rsidRDefault="00A12DE1" w:rsidP="008D2352">
            <w:pPr>
              <w:rPr>
                <w:rFonts w:cs="Arial"/>
                <w:szCs w:val="26"/>
              </w:rPr>
            </w:pPr>
            <w:r>
              <w:rPr>
                <w:rFonts w:cs="Segoe UI"/>
                <w:color w:val="000000"/>
              </w:rPr>
              <w:t>Meilenstein 4 (M4)</w:t>
            </w:r>
          </w:p>
        </w:tc>
        <w:tc>
          <w:tcPr>
            <w:tcW w:w="2265" w:type="dxa"/>
            <w:shd w:val="clear" w:color="auto" w:fill="FFFFFF" w:themeFill="background1"/>
            <w:vAlign w:val="bottom"/>
          </w:tcPr>
          <w:p w14:paraId="0F0411C5" w14:textId="77777777" w:rsidR="00A12DE1" w:rsidRPr="00A12DE1" w:rsidRDefault="00A12DE1" w:rsidP="008D2352">
            <w:pPr>
              <w:rPr>
                <w:rFonts w:cs="Arial"/>
                <w:szCs w:val="26"/>
              </w:rPr>
            </w:pPr>
            <w:r>
              <w:rPr>
                <w:rFonts w:cs="Segoe UI"/>
                <w:color w:val="000000"/>
              </w:rPr>
              <w:t>Realisieren</w:t>
            </w:r>
          </w:p>
        </w:tc>
        <w:tc>
          <w:tcPr>
            <w:tcW w:w="2266" w:type="dxa"/>
            <w:shd w:val="clear" w:color="auto" w:fill="FFFFFF" w:themeFill="background1"/>
            <w:vAlign w:val="bottom"/>
          </w:tcPr>
          <w:p w14:paraId="2A2A799A" w14:textId="77777777" w:rsidR="00A12DE1" w:rsidRPr="00A12DE1" w:rsidRDefault="00A12DE1" w:rsidP="008D2352">
            <w:pPr>
              <w:rPr>
                <w:rFonts w:cs="Arial"/>
                <w:szCs w:val="26"/>
              </w:rPr>
            </w:pPr>
            <w:r>
              <w:rPr>
                <w:rFonts w:cs="Segoe UI"/>
                <w:color w:val="000000"/>
              </w:rPr>
              <w:t>Code deployen</w:t>
            </w:r>
          </w:p>
        </w:tc>
      </w:tr>
      <w:tr w:rsidR="00A12DE1" w14:paraId="00BED7A3" w14:textId="77777777" w:rsidTr="002B3E32">
        <w:tc>
          <w:tcPr>
            <w:tcW w:w="2265" w:type="dxa"/>
            <w:shd w:val="clear" w:color="auto" w:fill="FFFFFF" w:themeFill="background1"/>
            <w:vAlign w:val="bottom"/>
          </w:tcPr>
          <w:p w14:paraId="0573BFFA" w14:textId="77777777" w:rsidR="00A12DE1" w:rsidRPr="00A12DE1" w:rsidRDefault="00A12DE1" w:rsidP="008D2352">
            <w:pPr>
              <w:rPr>
                <w:rFonts w:cs="Arial"/>
                <w:szCs w:val="26"/>
              </w:rPr>
            </w:pPr>
            <w:r>
              <w:rPr>
                <w:rFonts w:cs="Segoe UI"/>
                <w:color w:val="000000"/>
              </w:rPr>
              <w:t>01.03.2024</w:t>
            </w:r>
          </w:p>
        </w:tc>
        <w:tc>
          <w:tcPr>
            <w:tcW w:w="2265" w:type="dxa"/>
            <w:shd w:val="clear" w:color="auto" w:fill="FFFFFF" w:themeFill="background1"/>
            <w:vAlign w:val="bottom"/>
          </w:tcPr>
          <w:p w14:paraId="449896BD" w14:textId="77777777" w:rsidR="00A12DE1" w:rsidRPr="00A12DE1" w:rsidRDefault="00A12DE1" w:rsidP="008D2352">
            <w:pPr>
              <w:rPr>
                <w:rFonts w:cs="Arial"/>
                <w:szCs w:val="26"/>
              </w:rPr>
            </w:pPr>
            <w:r>
              <w:rPr>
                <w:rFonts w:cs="Segoe UI"/>
                <w:color w:val="000000"/>
              </w:rPr>
              <w:t>Meilenstein 5 (M5)</w:t>
            </w:r>
          </w:p>
        </w:tc>
        <w:tc>
          <w:tcPr>
            <w:tcW w:w="2265" w:type="dxa"/>
            <w:shd w:val="clear" w:color="auto" w:fill="FFFFFF" w:themeFill="background1"/>
            <w:vAlign w:val="bottom"/>
          </w:tcPr>
          <w:p w14:paraId="2CDB9DFD" w14:textId="77777777" w:rsidR="00A12DE1" w:rsidRPr="00A12DE1" w:rsidRDefault="00A12DE1" w:rsidP="008D2352">
            <w:pPr>
              <w:rPr>
                <w:rFonts w:cs="Arial"/>
                <w:szCs w:val="26"/>
              </w:rPr>
            </w:pPr>
            <w:r>
              <w:rPr>
                <w:rFonts w:cs="Segoe UI"/>
                <w:color w:val="000000"/>
              </w:rPr>
              <w:t>Kontrollieren</w:t>
            </w:r>
          </w:p>
        </w:tc>
        <w:tc>
          <w:tcPr>
            <w:tcW w:w="2266" w:type="dxa"/>
            <w:shd w:val="clear" w:color="auto" w:fill="FFFFFF" w:themeFill="background1"/>
            <w:vAlign w:val="bottom"/>
          </w:tcPr>
          <w:p w14:paraId="0048B7C6" w14:textId="77777777" w:rsidR="00A12DE1" w:rsidRPr="00A12DE1" w:rsidRDefault="00A12DE1" w:rsidP="008D2352">
            <w:pPr>
              <w:keepNext/>
              <w:rPr>
                <w:rFonts w:cs="Arial"/>
                <w:szCs w:val="26"/>
              </w:rPr>
            </w:pPr>
            <w:r>
              <w:rPr>
                <w:rFonts w:cs="Segoe UI"/>
                <w:color w:val="000000"/>
              </w:rPr>
              <w:t>Kontrollieren und Abschliessen aller PA-Dokumente</w:t>
            </w:r>
          </w:p>
        </w:tc>
      </w:tr>
    </w:tbl>
    <w:p w14:paraId="34633E3E" w14:textId="77777777" w:rsidR="00A12DE1" w:rsidRDefault="00A12DE1">
      <w:pPr>
        <w:pStyle w:val="Beschriftung"/>
      </w:pPr>
      <w:bookmarkStart w:id="53" w:name="_Toc159337505"/>
      <w:r>
        <w:t xml:space="preserve">Tabelle </w:t>
      </w:r>
      <w:r>
        <w:fldChar w:fldCharType="begin"/>
      </w:r>
      <w:r>
        <w:instrText xml:space="preserve"> SEQ Tabelle \* ARABIC </w:instrText>
      </w:r>
      <w:r>
        <w:fldChar w:fldCharType="separate"/>
      </w:r>
      <w:r>
        <w:rPr>
          <w:noProof/>
        </w:rPr>
        <w:t>2</w:t>
      </w:r>
      <w:r>
        <w:fldChar w:fldCharType="end"/>
      </w:r>
      <w:r>
        <w:t>: Meilensteine</w:t>
      </w:r>
      <w:bookmarkEnd w:id="53"/>
    </w:p>
    <w:p w14:paraId="5E5790F3" w14:textId="77777777" w:rsidR="00634835" w:rsidRPr="00634835" w:rsidRDefault="00634835" w:rsidP="00634835">
      <w:pPr>
        <w:rPr>
          <w:rFonts w:cs="Arial"/>
          <w:b/>
          <w:bCs/>
          <w:szCs w:val="26"/>
        </w:rPr>
      </w:pPr>
      <w:r>
        <w:rPr>
          <w:rFonts w:cs="Arial"/>
          <w:b/>
          <w:bCs/>
          <w:szCs w:val="26"/>
        </w:rPr>
        <w:br w:type="page"/>
      </w:r>
    </w:p>
    <w:p w14:paraId="606090D1" w14:textId="77777777" w:rsidR="00245B5F" w:rsidRDefault="00245B5F" w:rsidP="00245B5F">
      <w:pPr>
        <w:pStyle w:val="berschrift2"/>
      </w:pPr>
      <w:bookmarkStart w:id="54" w:name="_Toc159322252"/>
      <w:bookmarkStart w:id="55" w:name="_Toc159338432"/>
      <w:r>
        <w:lastRenderedPageBreak/>
        <w:t>Arbeitsprotokoll</w:t>
      </w:r>
      <w:bookmarkEnd w:id="51"/>
      <w:bookmarkEnd w:id="54"/>
      <w:bookmarkEnd w:id="55"/>
    </w:p>
    <w:p w14:paraId="73A09A42" w14:textId="77777777" w:rsidR="00245B5F" w:rsidRDefault="00245B5F" w:rsidP="00245B5F">
      <w:r>
        <w:t>In diesem Kapitel geht es um das Arbeitsprotokoll.</w:t>
      </w:r>
    </w:p>
    <w:p w14:paraId="734ACB3D" w14:textId="77777777" w:rsidR="00245B5F" w:rsidRDefault="00245B5F" w:rsidP="00245B5F">
      <w:pPr>
        <w:pStyle w:val="berschrift3"/>
      </w:pPr>
      <w:bookmarkStart w:id="56" w:name="_Toc159247780"/>
      <w:bookmarkStart w:id="57" w:name="_Toc159322253"/>
      <w:bookmarkStart w:id="58" w:name="_Toc159338433"/>
      <w:r>
        <w:t>Tag 01: 19.02.2024</w:t>
      </w:r>
      <w:bookmarkEnd w:id="56"/>
      <w:bookmarkEnd w:id="57"/>
      <w:bookmarkEnd w:id="58"/>
    </w:p>
    <w:p w14:paraId="1763C758" w14:textId="77777777" w:rsidR="00DF71B1" w:rsidRPr="00DF71B1" w:rsidRDefault="00DF71B1" w:rsidP="00DF71B1">
      <w:pPr>
        <w:rPr>
          <w:u w:val="single"/>
        </w:rPr>
      </w:pPr>
      <w:r w:rsidRPr="00DF71B1">
        <w:rPr>
          <w:u w:val="single"/>
        </w:rPr>
        <w:t>Ablauf:</w:t>
      </w:r>
    </w:p>
    <w:p w14:paraId="69E328E6" w14:textId="77777777" w:rsidR="00DF71B1" w:rsidRDefault="00DF71B1" w:rsidP="00DF71B1">
      <w:r>
        <w:t xml:space="preserve">Zuerst habe ich ein GitHub-Repository erstellt, damit ich auch dort meine Dokumente ablegen kann. Danach habe ich ein Excel erstellt, bei der ich meine Arbeitszeiten während der PA notieren kann. Nachdem ich dieses Excel erstellt habe, habe ich den Soll-Ist-Zeitplan erstellt. Dann habe ich mit der Dokumentationsstruktur angefangen und habe so auch gleich Kapiteln festgelegt und konnte bereits viele Kapiteln mit Inhalt befüllen. </w:t>
      </w:r>
      <w:r w:rsidR="00B054A9">
        <w:t>Auch das Testkonzept habe ich dann geschrieben</w:t>
      </w:r>
      <w:r w:rsidR="00C04417">
        <w:t xml:space="preserve"> und habe mich für das </w:t>
      </w:r>
      <w:proofErr w:type="spellStart"/>
      <w:r w:rsidR="00C04417">
        <w:t>Quadrantenmodell</w:t>
      </w:r>
      <w:proofErr w:type="spellEnd"/>
      <w:r w:rsidR="00C04417">
        <w:t xml:space="preserve"> entschieden, weil es das </w:t>
      </w:r>
      <w:proofErr w:type="spellStart"/>
      <w:r w:rsidR="00C04417">
        <w:t>Testing</w:t>
      </w:r>
      <w:proofErr w:type="spellEnd"/>
      <w:r w:rsidR="00C04417">
        <w:t xml:space="preserve"> sehr gut beschreibt</w:t>
      </w:r>
      <w:r w:rsidR="00B054A9">
        <w:t xml:space="preserve">. </w:t>
      </w:r>
      <w:r>
        <w:t>Während ich das gemacht habe, habe ich auch den Kriterienkatalog sowie auch den Leitfaden studiert. Zudem habe ich auch noch die Aufgabenstellung studiert.</w:t>
      </w:r>
    </w:p>
    <w:p w14:paraId="4AA4E6A8" w14:textId="77777777" w:rsidR="00DF71B1" w:rsidRDefault="00DF71B1" w:rsidP="00DF71B1"/>
    <w:p w14:paraId="33319279" w14:textId="77777777" w:rsidR="00DF71B1" w:rsidRPr="00293CB9" w:rsidRDefault="00DF71B1" w:rsidP="00DF71B1">
      <w:pPr>
        <w:rPr>
          <w:u w:val="single"/>
        </w:rPr>
      </w:pPr>
      <w:r w:rsidRPr="00293CB9">
        <w:rPr>
          <w:u w:val="single"/>
        </w:rPr>
        <w:t>Reflexion:</w:t>
      </w:r>
    </w:p>
    <w:p w14:paraId="0FCD04D3" w14:textId="77777777" w:rsidR="00DF71B1" w:rsidRPr="00DF71B1" w:rsidRDefault="00DF71B1" w:rsidP="00DF71B1">
      <w:r>
        <w:t xml:space="preserve">Ich bin sehr gut in die PA gestartet. Ich konnte die Tätigkeiten, welche für heute geplant waren, erledigen. </w:t>
      </w:r>
      <w:r w:rsidR="002C3406">
        <w:t>Das Testkonzept habe ich schneller erledigt als geplant</w:t>
      </w:r>
      <w:r w:rsidR="00C04417">
        <w:t>.</w:t>
      </w:r>
      <w:r w:rsidR="002C3406">
        <w:t xml:space="preserve"> </w:t>
      </w:r>
      <w:r w:rsidR="00293CB9">
        <w:t>Zudem habe ich mir einen guten Standpunkt für den nächsten Tag erarbeitet.</w:t>
      </w:r>
    </w:p>
    <w:p w14:paraId="473ED676" w14:textId="77777777" w:rsidR="00245B5F" w:rsidRDefault="00245B5F" w:rsidP="00245B5F">
      <w:pPr>
        <w:pStyle w:val="berschrift3"/>
      </w:pPr>
      <w:bookmarkStart w:id="59" w:name="_Toc159247781"/>
      <w:bookmarkStart w:id="60" w:name="_Toc159322254"/>
      <w:bookmarkStart w:id="61" w:name="_Toc159338434"/>
      <w:r>
        <w:t>Tag 02: 20.02.2024</w:t>
      </w:r>
      <w:bookmarkEnd w:id="59"/>
      <w:bookmarkEnd w:id="60"/>
      <w:bookmarkEnd w:id="61"/>
    </w:p>
    <w:p w14:paraId="45AE7487" w14:textId="16E5F762" w:rsidR="00143C09" w:rsidRPr="00143C09" w:rsidRDefault="00143C09" w:rsidP="00143C09">
      <w:pPr>
        <w:rPr>
          <w:u w:val="single"/>
        </w:rPr>
      </w:pPr>
      <w:r w:rsidRPr="00143C09">
        <w:rPr>
          <w:u w:val="single"/>
        </w:rPr>
        <w:t>Ablauf:</w:t>
      </w:r>
    </w:p>
    <w:p w14:paraId="5FA99413" w14:textId="0B86579B" w:rsidR="00596EA7" w:rsidRDefault="00143C09" w:rsidP="00143C09">
      <w:r>
        <w:t>Für heute war geplant, dass ich das Kontextdiagramm erstelle sowie auch das Mockup. Bevor ich mit dem angefangen habe, habe ich noch Anpassungen in der Dokumentation vorgenommen. Danach kam der Hauptexperte, weil heute der erste Besuchstag war. Das Gespräch war sehr in</w:t>
      </w:r>
      <w:r w:rsidR="00AB17DC">
        <w:t>teressant</w:t>
      </w:r>
      <w:r>
        <w:t>. Nach dem Expertenbesuch habe ich weiterhin an der Dokumentation gearbeitet und die Dokumentationsstruktur angepasst. Dann habe ich das Kontextdiagramm erstellt und auch das Mockup. Das Mockup habe ich mit Adobe XD erstellt, weil ich schon mit dem gearbeitet habe und es ein sehr gutes Programm ist, um Mockups zu erstellen. Als ich mit dem Mockup fertig war, habe ich an der Dokumentation weitergearbeitet.</w:t>
      </w:r>
    </w:p>
    <w:p w14:paraId="6C51D7C2" w14:textId="5E0FDB31" w:rsidR="00596EA7" w:rsidRDefault="00596EA7" w:rsidP="00596EA7"/>
    <w:p w14:paraId="64CF0627" w14:textId="5B2058E0" w:rsidR="00143C09" w:rsidRDefault="00143C09" w:rsidP="00596EA7">
      <w:pPr>
        <w:rPr>
          <w:u w:val="single"/>
        </w:rPr>
      </w:pPr>
      <w:r w:rsidRPr="00143C09">
        <w:rPr>
          <w:u w:val="single"/>
        </w:rPr>
        <w:t>Reflexion:</w:t>
      </w:r>
    </w:p>
    <w:p w14:paraId="4C0E2AB1" w14:textId="7FD1CD36" w:rsidR="00596EA7" w:rsidRPr="00596EA7" w:rsidRDefault="00AB17DC" w:rsidP="00596EA7">
      <w:r>
        <w:t>Heute war es ein guter Tag. Ich konnte die geplanten Tätigkeiten auf heute erledigen und habe das Mockup schneller erledigt als geplant, was mir mehr Zeit für die Dokumentation gegeben hat. Für morgen ist geplant, dass ich die User Stories erstelle sowie die Testfälle definiere und mit der ersten Implementierung anfange, nämlich mit dem Login und der Registrierung.</w:t>
      </w:r>
    </w:p>
    <w:p w14:paraId="50B65577" w14:textId="77777777" w:rsidR="00245B5F" w:rsidRDefault="00245B5F" w:rsidP="00245B5F">
      <w:pPr>
        <w:pStyle w:val="berschrift3"/>
      </w:pPr>
      <w:bookmarkStart w:id="62" w:name="_Toc159247782"/>
      <w:bookmarkStart w:id="63" w:name="_Toc159322255"/>
      <w:bookmarkStart w:id="64" w:name="_Toc159338435"/>
      <w:r>
        <w:lastRenderedPageBreak/>
        <w:t>Tag 03: 21.02.2024</w:t>
      </w:r>
      <w:bookmarkEnd w:id="62"/>
      <w:bookmarkEnd w:id="63"/>
      <w:bookmarkEnd w:id="64"/>
    </w:p>
    <w:p w14:paraId="7DF9A5F2" w14:textId="77777777" w:rsidR="00245B5F" w:rsidRDefault="00245B5F" w:rsidP="00245B5F">
      <w:pPr>
        <w:pStyle w:val="berschrift3"/>
      </w:pPr>
      <w:bookmarkStart w:id="65" w:name="_Toc159247783"/>
      <w:bookmarkStart w:id="66" w:name="_Toc159322256"/>
      <w:bookmarkStart w:id="67" w:name="_Toc159338436"/>
      <w:r>
        <w:t>Tag 04: 22.02.2024</w:t>
      </w:r>
      <w:bookmarkEnd w:id="65"/>
      <w:bookmarkEnd w:id="66"/>
      <w:bookmarkEnd w:id="67"/>
    </w:p>
    <w:p w14:paraId="6D602E72" w14:textId="77777777" w:rsidR="00245B5F" w:rsidRDefault="00245B5F" w:rsidP="00245B5F">
      <w:pPr>
        <w:pStyle w:val="berschrift3"/>
      </w:pPr>
      <w:bookmarkStart w:id="68" w:name="_Toc159247784"/>
      <w:bookmarkStart w:id="69" w:name="_Toc159322257"/>
      <w:bookmarkStart w:id="70" w:name="_Toc159338437"/>
      <w:r>
        <w:t>Tag 05: 23.02.2024</w:t>
      </w:r>
      <w:bookmarkEnd w:id="68"/>
      <w:bookmarkEnd w:id="69"/>
      <w:bookmarkEnd w:id="70"/>
    </w:p>
    <w:p w14:paraId="1DE2BD3C" w14:textId="77777777" w:rsidR="00245B5F" w:rsidRDefault="00245B5F" w:rsidP="00245B5F">
      <w:pPr>
        <w:pStyle w:val="berschrift3"/>
      </w:pPr>
      <w:bookmarkStart w:id="71" w:name="_Toc159247785"/>
      <w:bookmarkStart w:id="72" w:name="_Toc159322258"/>
      <w:bookmarkStart w:id="73" w:name="_Toc159338438"/>
      <w:r>
        <w:t>Tag 06: 26.02.2024</w:t>
      </w:r>
      <w:bookmarkEnd w:id="71"/>
      <w:bookmarkEnd w:id="72"/>
      <w:bookmarkEnd w:id="73"/>
    </w:p>
    <w:p w14:paraId="1E8256FA" w14:textId="77777777" w:rsidR="00245B5F" w:rsidRDefault="00245B5F" w:rsidP="00245B5F">
      <w:pPr>
        <w:pStyle w:val="berschrift3"/>
      </w:pPr>
      <w:bookmarkStart w:id="74" w:name="_Toc159247786"/>
      <w:bookmarkStart w:id="75" w:name="_Toc159322259"/>
      <w:bookmarkStart w:id="76" w:name="_Toc159338439"/>
      <w:r>
        <w:t>Tag 07: 27.02.2024</w:t>
      </w:r>
      <w:bookmarkEnd w:id="74"/>
      <w:bookmarkEnd w:id="75"/>
      <w:bookmarkEnd w:id="76"/>
    </w:p>
    <w:p w14:paraId="094F86CC" w14:textId="77777777" w:rsidR="00245B5F" w:rsidRDefault="00245B5F" w:rsidP="00245B5F">
      <w:pPr>
        <w:pStyle w:val="berschrift3"/>
      </w:pPr>
      <w:bookmarkStart w:id="77" w:name="_Toc159247787"/>
      <w:bookmarkStart w:id="78" w:name="_Toc159322260"/>
      <w:bookmarkStart w:id="79" w:name="_Toc159338440"/>
      <w:r>
        <w:t>Tag 08: 28.02.2024</w:t>
      </w:r>
      <w:bookmarkEnd w:id="77"/>
      <w:bookmarkEnd w:id="78"/>
      <w:bookmarkEnd w:id="79"/>
    </w:p>
    <w:p w14:paraId="4AF2E8A5" w14:textId="77777777" w:rsidR="00245B5F" w:rsidRDefault="00245B5F" w:rsidP="00245B5F">
      <w:pPr>
        <w:pStyle w:val="berschrift3"/>
      </w:pPr>
      <w:bookmarkStart w:id="80" w:name="_Toc159247788"/>
      <w:bookmarkStart w:id="81" w:name="_Toc159322261"/>
      <w:bookmarkStart w:id="82" w:name="_Toc159338441"/>
      <w:r>
        <w:t>Tag 09: 29.02.2024</w:t>
      </w:r>
      <w:bookmarkEnd w:id="80"/>
      <w:bookmarkEnd w:id="81"/>
      <w:bookmarkEnd w:id="82"/>
    </w:p>
    <w:p w14:paraId="63D3E60B" w14:textId="77777777" w:rsidR="00245B5F" w:rsidRPr="00245B5F" w:rsidRDefault="00245B5F" w:rsidP="00245B5F">
      <w:pPr>
        <w:pStyle w:val="berschrift3"/>
      </w:pPr>
      <w:bookmarkStart w:id="83" w:name="_Toc159247789"/>
      <w:bookmarkStart w:id="84" w:name="_Toc159322262"/>
      <w:bookmarkStart w:id="85" w:name="_Toc159338442"/>
      <w:r>
        <w:t>Tag 10: 01.03.2024</w:t>
      </w:r>
      <w:bookmarkEnd w:id="83"/>
      <w:bookmarkEnd w:id="84"/>
      <w:bookmarkEnd w:id="85"/>
    </w:p>
    <w:p w14:paraId="532D279C" w14:textId="77777777" w:rsidR="00601299" w:rsidRDefault="00601299" w:rsidP="00634835">
      <w:r>
        <w:br w:type="page"/>
      </w:r>
    </w:p>
    <w:p w14:paraId="06556FEE" w14:textId="77777777" w:rsidR="009500C4" w:rsidRDefault="00245B5F" w:rsidP="00871FDD">
      <w:pPr>
        <w:pStyle w:val="berschrift1"/>
      </w:pPr>
      <w:bookmarkStart w:id="86" w:name="_Toc159247790"/>
      <w:bookmarkStart w:id="87" w:name="_Toc159322263"/>
      <w:bookmarkStart w:id="88" w:name="_Toc159338443"/>
      <w:r>
        <w:lastRenderedPageBreak/>
        <w:t>Teil 2</w:t>
      </w:r>
      <w:bookmarkEnd w:id="86"/>
      <w:bookmarkEnd w:id="87"/>
      <w:bookmarkEnd w:id="88"/>
    </w:p>
    <w:p w14:paraId="16B3B24A" w14:textId="77777777" w:rsidR="00C8691E" w:rsidRDefault="00C8691E" w:rsidP="00C8691E">
      <w:r>
        <w:t>In diesem Kapitel geht es um die Projektdokumentation.</w:t>
      </w:r>
    </w:p>
    <w:p w14:paraId="06CB7689" w14:textId="77777777" w:rsidR="00C8691E" w:rsidRPr="00C8691E" w:rsidRDefault="00C8691E" w:rsidP="00C8691E">
      <w:pPr>
        <w:pStyle w:val="berschrift2"/>
      </w:pPr>
      <w:bookmarkStart w:id="89" w:name="_Toc159247791"/>
      <w:bookmarkStart w:id="90" w:name="_Toc159322264"/>
      <w:bookmarkStart w:id="91" w:name="_Toc159338444"/>
      <w:r>
        <w:t>Kurzfassung</w:t>
      </w:r>
      <w:bookmarkEnd w:id="89"/>
      <w:bookmarkEnd w:id="90"/>
      <w:bookmarkEnd w:id="91"/>
    </w:p>
    <w:p w14:paraId="468F1B58" w14:textId="77777777" w:rsidR="00245B5F" w:rsidRDefault="00A24EFC" w:rsidP="00245B5F">
      <w:r>
        <w:t>Nun</w:t>
      </w:r>
      <w:r w:rsidR="00C8691E">
        <w:t xml:space="preserve"> wird die ganze Arbeit zusammengefasst mithilfe der Punkte «Kurze Ausgangssituation»,</w:t>
      </w:r>
      <w:r>
        <w:t xml:space="preserve"> </w:t>
      </w:r>
      <w:r w:rsidR="00C8691E">
        <w:t>«Umsetzung»</w:t>
      </w:r>
      <w:r>
        <w:t xml:space="preserve"> und </w:t>
      </w:r>
      <w:r w:rsidR="00C8691E">
        <w:t>«Ergebnis».</w:t>
      </w:r>
    </w:p>
    <w:p w14:paraId="7B18D3EF" w14:textId="77777777" w:rsidR="00C8691E" w:rsidRDefault="00C8691E" w:rsidP="00C8691E">
      <w:pPr>
        <w:pStyle w:val="berschrift3"/>
      </w:pPr>
      <w:bookmarkStart w:id="92" w:name="_Toc159247792"/>
      <w:bookmarkStart w:id="93" w:name="_Toc159322265"/>
      <w:bookmarkStart w:id="94" w:name="_Toc159338445"/>
      <w:r>
        <w:t>Kurze Ausgangssituation</w:t>
      </w:r>
      <w:bookmarkEnd w:id="92"/>
      <w:bookmarkEnd w:id="93"/>
      <w:bookmarkEnd w:id="94"/>
    </w:p>
    <w:p w14:paraId="02877748" w14:textId="77777777" w:rsidR="00C8691E" w:rsidRDefault="00C8691E" w:rsidP="00C8691E">
      <w:pPr>
        <w:pStyle w:val="berschrift3"/>
      </w:pPr>
      <w:bookmarkStart w:id="95" w:name="_Toc159247793"/>
      <w:bookmarkStart w:id="96" w:name="_Toc159322266"/>
      <w:bookmarkStart w:id="97" w:name="_Toc159338446"/>
      <w:r>
        <w:t>Umsetzung</w:t>
      </w:r>
      <w:bookmarkEnd w:id="95"/>
      <w:bookmarkEnd w:id="96"/>
      <w:bookmarkEnd w:id="97"/>
    </w:p>
    <w:p w14:paraId="21F7B796" w14:textId="77777777" w:rsidR="00EA0208" w:rsidRDefault="00C8691E" w:rsidP="00C8691E">
      <w:pPr>
        <w:pStyle w:val="berschrift3"/>
      </w:pPr>
      <w:bookmarkStart w:id="98" w:name="_Toc159247794"/>
      <w:bookmarkStart w:id="99" w:name="_Toc159322267"/>
      <w:bookmarkStart w:id="100" w:name="_Toc159338447"/>
      <w:r>
        <w:t>Ergebnis</w:t>
      </w:r>
      <w:bookmarkEnd w:id="98"/>
      <w:bookmarkEnd w:id="99"/>
      <w:bookmarkEnd w:id="100"/>
    </w:p>
    <w:p w14:paraId="374AB256" w14:textId="77777777" w:rsidR="00EA0208" w:rsidRDefault="00EA0208">
      <w:r>
        <w:br w:type="page"/>
      </w:r>
    </w:p>
    <w:p w14:paraId="47A86A9A" w14:textId="77777777" w:rsidR="00C8691E" w:rsidRDefault="00EA0208" w:rsidP="00EA0208">
      <w:pPr>
        <w:pStyle w:val="berschrift2"/>
      </w:pPr>
      <w:bookmarkStart w:id="101" w:name="_Toc159247795"/>
      <w:bookmarkStart w:id="102" w:name="_Toc159322268"/>
      <w:bookmarkStart w:id="103" w:name="_Toc159338448"/>
      <w:r>
        <w:lastRenderedPageBreak/>
        <w:t>Wissensbeschaffung</w:t>
      </w:r>
      <w:bookmarkEnd w:id="101"/>
      <w:bookmarkEnd w:id="102"/>
      <w:bookmarkEnd w:id="103"/>
    </w:p>
    <w:p w14:paraId="230E7C39" w14:textId="77777777" w:rsidR="00EA0208" w:rsidRDefault="00EA0208" w:rsidP="00EA0208">
      <w:r>
        <w:t>Unter dem Kapitel «Quellenverzeichnis» sind alle Quellen aufgelistet, welche für die Wissensbeschaffung benutzt wurden.</w:t>
      </w:r>
    </w:p>
    <w:p w14:paraId="7DC06E38" w14:textId="77777777" w:rsidR="00EA0208" w:rsidRDefault="00212E1F" w:rsidP="00EA0208">
      <w:pPr>
        <w:pStyle w:val="berschrift3"/>
      </w:pPr>
      <w:bookmarkStart w:id="104" w:name="_Toc159247796"/>
      <w:bookmarkStart w:id="105" w:name="_Toc159322269"/>
      <w:bookmarkStart w:id="106" w:name="_Toc159338449"/>
      <w:r>
        <w:t>CI/CD</w:t>
      </w:r>
      <w:bookmarkEnd w:id="104"/>
      <w:bookmarkEnd w:id="105"/>
      <w:bookmarkEnd w:id="106"/>
    </w:p>
    <w:p w14:paraId="5A51608A" w14:textId="77777777" w:rsidR="00212E1F" w:rsidRDefault="00212E1F" w:rsidP="00212E1F">
      <w:r>
        <w:t xml:space="preserve">CI </w:t>
      </w:r>
      <w:r w:rsidR="00D239BA">
        <w:t>ist eine Praxis, bei der Entwickler kleine Änderungen und Überprüfungen an ihrem Code vornehmen. CD ist die automatisierte Bereitstellung von fertigem Code an Umgebungen wie Test und Entwicklung.</w:t>
      </w:r>
    </w:p>
    <w:p w14:paraId="7EF17442" w14:textId="77777777" w:rsidR="00D239BA" w:rsidRDefault="00D239BA" w:rsidP="00D239BA">
      <w:pPr>
        <w:keepNext/>
      </w:pPr>
      <w:r>
        <w:rPr>
          <w:noProof/>
        </w:rPr>
        <w:drawing>
          <wp:inline distT="0" distB="0" distL="0" distR="0" wp14:anchorId="25C49C85" wp14:editId="622E8FA2">
            <wp:extent cx="5760085" cy="2913380"/>
            <wp:effectExtent l="0" t="0" r="0" b="1270"/>
            <wp:docPr id="2726853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85371" name=""/>
                    <pic:cNvPicPr/>
                  </pic:nvPicPr>
                  <pic:blipFill>
                    <a:blip r:embed="rId24"/>
                    <a:stretch>
                      <a:fillRect/>
                    </a:stretch>
                  </pic:blipFill>
                  <pic:spPr>
                    <a:xfrm>
                      <a:off x="0" y="0"/>
                      <a:ext cx="5760085" cy="2913380"/>
                    </a:xfrm>
                    <a:prstGeom prst="rect">
                      <a:avLst/>
                    </a:prstGeom>
                  </pic:spPr>
                </pic:pic>
              </a:graphicData>
            </a:graphic>
          </wp:inline>
        </w:drawing>
      </w:r>
    </w:p>
    <w:p w14:paraId="1005F7EC" w14:textId="2E7C7937" w:rsidR="00D239BA" w:rsidRPr="00212E1F" w:rsidRDefault="00D239BA" w:rsidP="00D239BA">
      <w:pPr>
        <w:pStyle w:val="Beschriftung"/>
      </w:pPr>
      <w:bookmarkStart w:id="107" w:name="_Toc159337514"/>
      <w:r>
        <w:t xml:space="preserve">Abbildung </w:t>
      </w:r>
      <w:r>
        <w:fldChar w:fldCharType="begin"/>
      </w:r>
      <w:r>
        <w:instrText xml:space="preserve"> SEQ Abbildung \* ARABIC </w:instrText>
      </w:r>
      <w:r>
        <w:fldChar w:fldCharType="separate"/>
      </w:r>
      <w:r w:rsidR="006A2BA5">
        <w:rPr>
          <w:noProof/>
        </w:rPr>
        <w:t>3</w:t>
      </w:r>
      <w:r>
        <w:fldChar w:fldCharType="end"/>
      </w:r>
      <w:r>
        <w:t>: CI/CD</w:t>
      </w:r>
      <w:bookmarkEnd w:id="107"/>
    </w:p>
    <w:p w14:paraId="5004DA98" w14:textId="77777777" w:rsidR="00D239BA" w:rsidRDefault="00D239BA" w:rsidP="00D239BA">
      <w:pPr>
        <w:pStyle w:val="berschrift4"/>
      </w:pPr>
      <w:bookmarkStart w:id="108" w:name="_Toc159247797"/>
      <w:bookmarkStart w:id="109" w:name="_Toc159322270"/>
      <w:bookmarkStart w:id="110" w:name="_Toc159338450"/>
      <w:r>
        <w:t>GitHub Actions</w:t>
      </w:r>
      <w:bookmarkEnd w:id="108"/>
      <w:bookmarkEnd w:id="109"/>
      <w:bookmarkEnd w:id="110"/>
    </w:p>
    <w:p w14:paraId="6542EC75" w14:textId="77777777" w:rsidR="00A74D10" w:rsidRDefault="00A74D10" w:rsidP="00A74D10">
      <w:r>
        <w:t>Für CI/CD kann GitHub Actions verwendet werden. Wenn man etwas auf GitHub hochlädt, dann kann man mit den GitHub Actions sicherstellen, dass der Code korrekt durchläuft und bei Fehlern dem Benutzer das meldet.</w:t>
      </w:r>
    </w:p>
    <w:p w14:paraId="53762C47" w14:textId="77777777" w:rsidR="00A74D10" w:rsidRDefault="00A74D10" w:rsidP="00A74D10">
      <w:pPr>
        <w:pStyle w:val="berschrift4"/>
      </w:pPr>
      <w:bookmarkStart w:id="111" w:name="_Toc159247798"/>
      <w:bookmarkStart w:id="112" w:name="_Toc159322271"/>
      <w:bookmarkStart w:id="113" w:name="_Toc159338451"/>
      <w:proofErr w:type="spellStart"/>
      <w:r>
        <w:t>Linting</w:t>
      </w:r>
      <w:bookmarkEnd w:id="111"/>
      <w:bookmarkEnd w:id="112"/>
      <w:bookmarkEnd w:id="113"/>
      <w:proofErr w:type="spellEnd"/>
    </w:p>
    <w:p w14:paraId="778D8F95" w14:textId="77777777" w:rsidR="00A74D10" w:rsidRPr="00A74D10" w:rsidRDefault="00A74D10" w:rsidP="00A74D10">
      <w:proofErr w:type="spellStart"/>
      <w:r>
        <w:t>Linting</w:t>
      </w:r>
      <w:proofErr w:type="spellEnd"/>
      <w:r>
        <w:t xml:space="preserve"> ist die automatisierte Überprüfung des Quellcodes auf programmatische und stilistische Fehler. Dies geschieht mit einem Lint-Tool (auch </w:t>
      </w:r>
      <w:proofErr w:type="spellStart"/>
      <w:r>
        <w:t>Linter</w:t>
      </w:r>
      <w:proofErr w:type="spellEnd"/>
      <w:r>
        <w:t xml:space="preserve"> genannt).</w:t>
      </w:r>
    </w:p>
    <w:p w14:paraId="0CCA47A2" w14:textId="77777777" w:rsidR="00D239BA" w:rsidRDefault="00D239BA"/>
    <w:p w14:paraId="472AD91C" w14:textId="77777777" w:rsidR="00D239BA" w:rsidRDefault="00D239BA"/>
    <w:p w14:paraId="51D7D70B" w14:textId="77777777" w:rsidR="00D239BA" w:rsidRDefault="00D239BA"/>
    <w:p w14:paraId="6061B2F6" w14:textId="77777777" w:rsidR="00D239BA" w:rsidRDefault="00D239BA"/>
    <w:p w14:paraId="1F1B6BC6" w14:textId="77777777" w:rsidR="00D239BA" w:rsidRDefault="00D239BA"/>
    <w:p w14:paraId="7A024DB0" w14:textId="77777777" w:rsidR="00EA0208" w:rsidRPr="003C74DC" w:rsidRDefault="00EA0208">
      <w:r w:rsidRPr="003C74DC">
        <w:br w:type="page"/>
      </w:r>
    </w:p>
    <w:p w14:paraId="456B5312" w14:textId="77777777" w:rsidR="00EA0208" w:rsidRDefault="00EA0208" w:rsidP="00EA0208">
      <w:pPr>
        <w:pStyle w:val="berschrift2"/>
      </w:pPr>
      <w:bookmarkStart w:id="114" w:name="_Toc159247799"/>
      <w:bookmarkStart w:id="115" w:name="_Toc159322272"/>
      <w:bookmarkStart w:id="116" w:name="_Toc159338452"/>
      <w:r>
        <w:lastRenderedPageBreak/>
        <w:t>Vorbereitung zur Umsetzung</w:t>
      </w:r>
      <w:bookmarkEnd w:id="114"/>
      <w:bookmarkEnd w:id="115"/>
      <w:bookmarkEnd w:id="116"/>
    </w:p>
    <w:p w14:paraId="415EB660" w14:textId="77777777" w:rsidR="00EA0208" w:rsidRDefault="00EA0208" w:rsidP="00EA0208">
      <w:r>
        <w:t>Nun wird aufgezeigt, was für die Vorbereitung zur Umsetzung verwendet wurde.</w:t>
      </w:r>
    </w:p>
    <w:p w14:paraId="69875CBC" w14:textId="77777777" w:rsidR="00EA0208" w:rsidRDefault="00EA0208" w:rsidP="00EA0208">
      <w:pPr>
        <w:pStyle w:val="berschrift3"/>
      </w:pPr>
      <w:bookmarkStart w:id="117" w:name="_Toc159247800"/>
      <w:bookmarkStart w:id="118" w:name="_Toc159322273"/>
      <w:bookmarkStart w:id="119" w:name="_Toc159338453"/>
      <w:r>
        <w:t>Kontextdiagramm</w:t>
      </w:r>
      <w:bookmarkEnd w:id="117"/>
      <w:bookmarkEnd w:id="118"/>
      <w:bookmarkEnd w:id="119"/>
    </w:p>
    <w:p w14:paraId="08FD8CAA" w14:textId="77777777" w:rsidR="00924FD4" w:rsidRDefault="00924FD4" w:rsidP="00924FD4">
      <w:r>
        <w:t>Das Kontextdiagramm stellt das umzusetzende System dar.</w:t>
      </w:r>
    </w:p>
    <w:p w14:paraId="649ABDD2" w14:textId="77777777" w:rsidR="006A2BA5" w:rsidRDefault="006A2BA5" w:rsidP="006A2BA5">
      <w:pPr>
        <w:keepNext/>
      </w:pPr>
      <w:r>
        <w:rPr>
          <w:noProof/>
        </w:rPr>
        <w:drawing>
          <wp:inline distT="0" distB="0" distL="0" distR="0" wp14:anchorId="6F2A2BFD" wp14:editId="534A35DE">
            <wp:extent cx="5760085" cy="3035300"/>
            <wp:effectExtent l="0" t="0" r="0" b="0"/>
            <wp:docPr id="1728325636"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25636" name="Grafik 1" descr="Ein Bild, das Text, Screenshot, Diagramm, Schrift enthält.&#10;&#10;Automatisch generierte Beschreibung"/>
                    <pic:cNvPicPr/>
                  </pic:nvPicPr>
                  <pic:blipFill>
                    <a:blip r:embed="rId25"/>
                    <a:stretch>
                      <a:fillRect/>
                    </a:stretch>
                  </pic:blipFill>
                  <pic:spPr>
                    <a:xfrm>
                      <a:off x="0" y="0"/>
                      <a:ext cx="5760085" cy="3035300"/>
                    </a:xfrm>
                    <a:prstGeom prst="rect">
                      <a:avLst/>
                    </a:prstGeom>
                  </pic:spPr>
                </pic:pic>
              </a:graphicData>
            </a:graphic>
          </wp:inline>
        </w:drawing>
      </w:r>
    </w:p>
    <w:p w14:paraId="4E986D91" w14:textId="72202371" w:rsidR="003B56F4" w:rsidRDefault="006A2BA5" w:rsidP="006A2BA5">
      <w:pPr>
        <w:pStyle w:val="Beschriftung"/>
      </w:pPr>
      <w:bookmarkStart w:id="120" w:name="_Toc159337515"/>
      <w:r>
        <w:t xml:space="preserve">Abbildung </w:t>
      </w:r>
      <w:r>
        <w:fldChar w:fldCharType="begin"/>
      </w:r>
      <w:r>
        <w:instrText xml:space="preserve"> SEQ Abbildung \* ARABIC </w:instrText>
      </w:r>
      <w:r>
        <w:fldChar w:fldCharType="separate"/>
      </w:r>
      <w:r>
        <w:rPr>
          <w:noProof/>
        </w:rPr>
        <w:t>4</w:t>
      </w:r>
      <w:r>
        <w:fldChar w:fldCharType="end"/>
      </w:r>
      <w:r>
        <w:t>: Kontextdiagramm</w:t>
      </w:r>
      <w:bookmarkEnd w:id="120"/>
    </w:p>
    <w:p w14:paraId="012FDA33" w14:textId="3BDFE0A0" w:rsidR="00A630BF" w:rsidRDefault="00A630BF" w:rsidP="00A630BF">
      <w:pPr>
        <w:pStyle w:val="berschrift4"/>
      </w:pPr>
      <w:bookmarkStart w:id="121" w:name="_Toc159338454"/>
      <w:r>
        <w:t>Administrator</w:t>
      </w:r>
      <w:bookmarkEnd w:id="121"/>
    </w:p>
    <w:p w14:paraId="5B065F96" w14:textId="68E9BD5D" w:rsidR="00A630BF" w:rsidRPr="00A630BF" w:rsidRDefault="00A630BF" w:rsidP="00A630BF">
      <w:r>
        <w:t>Der Administrator verwaltet die ganze Webapplikation.</w:t>
      </w:r>
    </w:p>
    <w:p w14:paraId="58874DDC" w14:textId="052D4628" w:rsidR="00A630BF" w:rsidRDefault="00A630BF" w:rsidP="00A630BF">
      <w:pPr>
        <w:pStyle w:val="berschrift4"/>
      </w:pPr>
      <w:bookmarkStart w:id="122" w:name="_Toc159338455"/>
      <w:r>
        <w:t>Trainer</w:t>
      </w:r>
      <w:bookmarkEnd w:id="122"/>
    </w:p>
    <w:p w14:paraId="62CF5E42" w14:textId="58C0E8A5" w:rsidR="00A630BF" w:rsidRPr="00A630BF" w:rsidRDefault="00A630BF" w:rsidP="00A630BF">
      <w:r>
        <w:t>Der Trainer soll die Webseite benutzen können.</w:t>
      </w:r>
    </w:p>
    <w:p w14:paraId="6F2756C4" w14:textId="6B285FE6" w:rsidR="00A630BF" w:rsidRDefault="00A630BF" w:rsidP="00A630BF">
      <w:pPr>
        <w:pStyle w:val="berschrift4"/>
      </w:pPr>
      <w:bookmarkStart w:id="123" w:name="_Toc159338456"/>
      <w:r>
        <w:t>Fussballspieler</w:t>
      </w:r>
      <w:bookmarkEnd w:id="123"/>
    </w:p>
    <w:p w14:paraId="2E02F223" w14:textId="420FF465" w:rsidR="00A630BF" w:rsidRDefault="00A630BF" w:rsidP="00A630BF">
      <w:r>
        <w:t>Dem Fussballspieler sollte es auch möglich sein, die Webseite benutzen zu können.</w:t>
      </w:r>
    </w:p>
    <w:p w14:paraId="3F7B4EC3" w14:textId="77777777" w:rsidR="00A630BF" w:rsidRPr="00A630BF" w:rsidRDefault="00A630BF" w:rsidP="00A630BF">
      <w:pPr>
        <w:pStyle w:val="berschrift4"/>
      </w:pPr>
      <w:bookmarkStart w:id="124" w:name="_Toc159338457"/>
      <w:r>
        <w:t>Helfer</w:t>
      </w:r>
      <w:bookmarkEnd w:id="124"/>
    </w:p>
    <w:p w14:paraId="1BA52859" w14:textId="0C8C49E5" w:rsidR="00596EA7" w:rsidRDefault="00A630BF" w:rsidP="00A630BF">
      <w:r>
        <w:t>Der Helfer ist die Person, welche die Mannschaft zu den Spielen fährt. Weil die Webapplikation für kleinere Vereine gedacht ist, ist der Helfer der Trainer meistens selbst.</w:t>
      </w:r>
    </w:p>
    <w:p w14:paraId="53C375D5" w14:textId="28F9B90C" w:rsidR="00A630BF" w:rsidRPr="00A630BF" w:rsidRDefault="00596EA7" w:rsidP="00A630BF">
      <w:r>
        <w:br w:type="page"/>
      </w:r>
    </w:p>
    <w:p w14:paraId="020A0C9C" w14:textId="77777777" w:rsidR="00EA0208" w:rsidRDefault="00EA0208" w:rsidP="00EA0208">
      <w:pPr>
        <w:pStyle w:val="berschrift3"/>
      </w:pPr>
      <w:bookmarkStart w:id="125" w:name="_Toc159247801"/>
      <w:bookmarkStart w:id="126" w:name="_Toc159322274"/>
      <w:bookmarkStart w:id="127" w:name="_Toc159338458"/>
      <w:r>
        <w:lastRenderedPageBreak/>
        <w:t>Mockup</w:t>
      </w:r>
      <w:bookmarkEnd w:id="125"/>
      <w:bookmarkEnd w:id="126"/>
      <w:bookmarkEnd w:id="127"/>
    </w:p>
    <w:p w14:paraId="4FE4B205" w14:textId="0190948F" w:rsidR="00596EA7" w:rsidRPr="00596EA7" w:rsidRDefault="00596EA7" w:rsidP="00596EA7">
      <w:r>
        <w:t>Das Mockup zeigt, wie die Webapplikation etwa am Schluss aussehen sollte.</w:t>
      </w:r>
    </w:p>
    <w:p w14:paraId="4BF5B9FB" w14:textId="7D8FAF27" w:rsidR="003640C7" w:rsidRDefault="00924FD4" w:rsidP="003640C7">
      <w:pPr>
        <w:pStyle w:val="berschrift4"/>
      </w:pPr>
      <w:bookmarkStart w:id="128" w:name="_Toc159322275"/>
      <w:bookmarkStart w:id="129" w:name="_Toc159338459"/>
      <w:r>
        <w:t>Login-</w:t>
      </w:r>
      <w:r w:rsidR="00F51C8C">
        <w:t>Ansicht</w:t>
      </w:r>
      <w:bookmarkEnd w:id="128"/>
      <w:bookmarkEnd w:id="129"/>
    </w:p>
    <w:p w14:paraId="4533D4F6" w14:textId="558F8E43" w:rsidR="003640C7" w:rsidRPr="003640C7" w:rsidRDefault="003640C7" w:rsidP="003640C7">
      <w:r>
        <w:t xml:space="preserve">Wenn man die Webapplikation öffnet, </w:t>
      </w:r>
      <w:r w:rsidR="00083196">
        <w:t>muss</w:t>
      </w:r>
      <w:r>
        <w:t xml:space="preserve"> man sich zuerst einloggen.</w:t>
      </w:r>
      <w:r w:rsidR="009F3A1E">
        <w:t xml:space="preserve"> Auch kann man sich registrieren, indem man unten «Hier registrieren» klickt.</w:t>
      </w:r>
    </w:p>
    <w:p w14:paraId="056A1736" w14:textId="77777777" w:rsidR="003640C7" w:rsidRDefault="003640C7" w:rsidP="003640C7">
      <w:pPr>
        <w:keepNext/>
      </w:pPr>
      <w:r>
        <w:rPr>
          <w:noProof/>
        </w:rPr>
        <w:drawing>
          <wp:inline distT="0" distB="0" distL="0" distR="0" wp14:anchorId="6E40431E" wp14:editId="5DCBB9FB">
            <wp:extent cx="5760085" cy="3831590"/>
            <wp:effectExtent l="0" t="0" r="0" b="0"/>
            <wp:docPr id="1418301422"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01422" name="Grafik 1" descr="Ein Bild, das Text, Screenshot, Schrift, Design enthält.&#10;&#10;Automatisch generierte Beschreibung"/>
                    <pic:cNvPicPr/>
                  </pic:nvPicPr>
                  <pic:blipFill>
                    <a:blip r:embed="rId26"/>
                    <a:stretch>
                      <a:fillRect/>
                    </a:stretch>
                  </pic:blipFill>
                  <pic:spPr>
                    <a:xfrm>
                      <a:off x="0" y="0"/>
                      <a:ext cx="5760085" cy="3831590"/>
                    </a:xfrm>
                    <a:prstGeom prst="rect">
                      <a:avLst/>
                    </a:prstGeom>
                  </pic:spPr>
                </pic:pic>
              </a:graphicData>
            </a:graphic>
          </wp:inline>
        </w:drawing>
      </w:r>
    </w:p>
    <w:p w14:paraId="763DE1BE" w14:textId="45C85395" w:rsidR="003640C7" w:rsidRDefault="003640C7" w:rsidP="003640C7">
      <w:pPr>
        <w:pStyle w:val="Beschriftung"/>
      </w:pPr>
      <w:bookmarkStart w:id="130" w:name="_Toc159337516"/>
      <w:r>
        <w:t xml:space="preserve">Abbildung </w:t>
      </w:r>
      <w:r>
        <w:fldChar w:fldCharType="begin"/>
      </w:r>
      <w:r>
        <w:instrText xml:space="preserve"> SEQ Abbildung \* ARABIC </w:instrText>
      </w:r>
      <w:r>
        <w:fldChar w:fldCharType="separate"/>
      </w:r>
      <w:r w:rsidR="006A2BA5">
        <w:rPr>
          <w:noProof/>
        </w:rPr>
        <w:t>5</w:t>
      </w:r>
      <w:r>
        <w:fldChar w:fldCharType="end"/>
      </w:r>
      <w:r>
        <w:t>: Mockup Login</w:t>
      </w:r>
      <w:bookmarkEnd w:id="130"/>
    </w:p>
    <w:p w14:paraId="0CCEF297" w14:textId="44BC7EA6" w:rsidR="003640C7" w:rsidRPr="003640C7" w:rsidRDefault="003640C7" w:rsidP="003640C7">
      <w:pPr>
        <w:rPr>
          <w:i/>
          <w:iCs/>
          <w:color w:val="1F497D" w:themeColor="text2"/>
          <w:sz w:val="18"/>
          <w:szCs w:val="18"/>
        </w:rPr>
      </w:pPr>
      <w:r>
        <w:br w:type="page"/>
      </w:r>
    </w:p>
    <w:p w14:paraId="4AABB611" w14:textId="77777777" w:rsidR="00924FD4" w:rsidRDefault="00924FD4" w:rsidP="00924FD4">
      <w:pPr>
        <w:pStyle w:val="berschrift4"/>
      </w:pPr>
      <w:bookmarkStart w:id="131" w:name="_Toc159322276"/>
      <w:bookmarkStart w:id="132" w:name="_Toc159338460"/>
      <w:r>
        <w:lastRenderedPageBreak/>
        <w:t>Registrierungs</w:t>
      </w:r>
      <w:r w:rsidR="00F51C8C">
        <w:t>ansicht</w:t>
      </w:r>
      <w:bookmarkEnd w:id="131"/>
      <w:bookmarkEnd w:id="132"/>
    </w:p>
    <w:p w14:paraId="79E0BDE2" w14:textId="0FCEB7E4" w:rsidR="003640C7" w:rsidRPr="003640C7" w:rsidRDefault="003640C7" w:rsidP="003640C7">
      <w:r>
        <w:t xml:space="preserve">Wenn es den </w:t>
      </w:r>
      <w:r w:rsidR="00083196">
        <w:t>Benutzern nicht gibt, sollte sich diese Person registrieren können.</w:t>
      </w:r>
      <w:r>
        <w:t xml:space="preserve"> </w:t>
      </w:r>
    </w:p>
    <w:p w14:paraId="77E2B313" w14:textId="77777777" w:rsidR="00083196" w:rsidRDefault="00083196" w:rsidP="00083196">
      <w:pPr>
        <w:keepNext/>
      </w:pPr>
      <w:r>
        <w:rPr>
          <w:noProof/>
        </w:rPr>
        <w:drawing>
          <wp:inline distT="0" distB="0" distL="0" distR="0" wp14:anchorId="287241E2" wp14:editId="180A6FBE">
            <wp:extent cx="5760085" cy="4641850"/>
            <wp:effectExtent l="0" t="0" r="0" b="6350"/>
            <wp:docPr id="825100008"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00008" name="Grafik 1" descr="Ein Bild, das Text, Screenshot, Schrift, Zahl enthält.&#10;&#10;Automatisch generierte Beschreibung"/>
                    <pic:cNvPicPr/>
                  </pic:nvPicPr>
                  <pic:blipFill>
                    <a:blip r:embed="rId27"/>
                    <a:stretch>
                      <a:fillRect/>
                    </a:stretch>
                  </pic:blipFill>
                  <pic:spPr>
                    <a:xfrm>
                      <a:off x="0" y="0"/>
                      <a:ext cx="5760085" cy="4641850"/>
                    </a:xfrm>
                    <a:prstGeom prst="rect">
                      <a:avLst/>
                    </a:prstGeom>
                  </pic:spPr>
                </pic:pic>
              </a:graphicData>
            </a:graphic>
          </wp:inline>
        </w:drawing>
      </w:r>
    </w:p>
    <w:p w14:paraId="2E259C26" w14:textId="34482394" w:rsidR="003640C7" w:rsidRPr="003640C7" w:rsidRDefault="00083196" w:rsidP="00083196">
      <w:pPr>
        <w:pStyle w:val="Beschriftung"/>
      </w:pPr>
      <w:bookmarkStart w:id="133" w:name="_Toc159337517"/>
      <w:r>
        <w:t xml:space="preserve">Abbildung </w:t>
      </w:r>
      <w:r>
        <w:fldChar w:fldCharType="begin"/>
      </w:r>
      <w:r>
        <w:instrText xml:space="preserve"> SEQ Abbildung \* ARABIC </w:instrText>
      </w:r>
      <w:r>
        <w:fldChar w:fldCharType="separate"/>
      </w:r>
      <w:r w:rsidR="006A2BA5">
        <w:rPr>
          <w:noProof/>
        </w:rPr>
        <w:t>6</w:t>
      </w:r>
      <w:r>
        <w:fldChar w:fldCharType="end"/>
      </w:r>
      <w:r>
        <w:t>: Mockup Registrierung</w:t>
      </w:r>
      <w:bookmarkEnd w:id="133"/>
    </w:p>
    <w:p w14:paraId="387479E6" w14:textId="77777777" w:rsidR="00924FD4" w:rsidRDefault="00924FD4" w:rsidP="00924FD4">
      <w:pPr>
        <w:pStyle w:val="berschrift4"/>
      </w:pPr>
      <w:bookmarkStart w:id="134" w:name="_Toc159322277"/>
      <w:bookmarkStart w:id="135" w:name="_Toc159338461"/>
      <w:r>
        <w:t>Kalender</w:t>
      </w:r>
      <w:r w:rsidR="00F51C8C">
        <w:t>ansicht</w:t>
      </w:r>
      <w:bookmarkEnd w:id="134"/>
      <w:bookmarkEnd w:id="135"/>
    </w:p>
    <w:p w14:paraId="4F84B8C6" w14:textId="2208CC39" w:rsidR="00083196" w:rsidRDefault="00083196" w:rsidP="00083196">
      <w:r>
        <w:t>Nachdem sich der Benutzer angemeldet hat, sollte diese Person den Kalender sehen.</w:t>
      </w:r>
    </w:p>
    <w:p w14:paraId="30915E50" w14:textId="77777777" w:rsidR="00C843D2" w:rsidRDefault="00C843D2" w:rsidP="00C843D2">
      <w:pPr>
        <w:keepNext/>
      </w:pPr>
      <w:r>
        <w:rPr>
          <w:noProof/>
        </w:rPr>
        <w:drawing>
          <wp:inline distT="0" distB="0" distL="0" distR="0" wp14:anchorId="4C238A70" wp14:editId="3358337D">
            <wp:extent cx="5760085" cy="3011805"/>
            <wp:effectExtent l="0" t="0" r="0" b="0"/>
            <wp:docPr id="2053652805"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52805" name="Grafik 1" descr="Ein Bild, das Text, Screenshot, Zahl, Schrift enthält.&#10;&#10;Automatisch generierte Beschreibung"/>
                    <pic:cNvPicPr/>
                  </pic:nvPicPr>
                  <pic:blipFill>
                    <a:blip r:embed="rId28"/>
                    <a:stretch>
                      <a:fillRect/>
                    </a:stretch>
                  </pic:blipFill>
                  <pic:spPr>
                    <a:xfrm>
                      <a:off x="0" y="0"/>
                      <a:ext cx="5760085" cy="3011805"/>
                    </a:xfrm>
                    <a:prstGeom prst="rect">
                      <a:avLst/>
                    </a:prstGeom>
                  </pic:spPr>
                </pic:pic>
              </a:graphicData>
            </a:graphic>
          </wp:inline>
        </w:drawing>
      </w:r>
    </w:p>
    <w:p w14:paraId="055E04EC" w14:textId="3D44E348" w:rsidR="00083196" w:rsidRPr="00083196" w:rsidRDefault="00C843D2" w:rsidP="00C843D2">
      <w:pPr>
        <w:pStyle w:val="Beschriftung"/>
      </w:pPr>
      <w:bookmarkStart w:id="136" w:name="_Toc159337518"/>
      <w:r>
        <w:t xml:space="preserve">Abbildung </w:t>
      </w:r>
      <w:r>
        <w:fldChar w:fldCharType="begin"/>
      </w:r>
      <w:r>
        <w:instrText xml:space="preserve"> SEQ Abbildung \* ARABIC </w:instrText>
      </w:r>
      <w:r>
        <w:fldChar w:fldCharType="separate"/>
      </w:r>
      <w:r w:rsidR="006A2BA5">
        <w:rPr>
          <w:noProof/>
        </w:rPr>
        <w:t>7</w:t>
      </w:r>
      <w:r>
        <w:fldChar w:fldCharType="end"/>
      </w:r>
      <w:r>
        <w:t>: Mockup Kalender</w:t>
      </w:r>
      <w:bookmarkEnd w:id="136"/>
    </w:p>
    <w:p w14:paraId="15C18069" w14:textId="47A8C1EE" w:rsidR="003640C7" w:rsidRDefault="003640C7" w:rsidP="003640C7">
      <w:pPr>
        <w:pStyle w:val="berschrift4"/>
      </w:pPr>
      <w:bookmarkStart w:id="137" w:name="_Toc159338462"/>
      <w:r>
        <w:lastRenderedPageBreak/>
        <w:t>Menüansicht</w:t>
      </w:r>
      <w:bookmarkEnd w:id="137"/>
    </w:p>
    <w:p w14:paraId="6C596AF3" w14:textId="29A64CFF" w:rsidR="00C843D2" w:rsidRDefault="00C843D2" w:rsidP="00C843D2">
      <w:r>
        <w:t>Das Menü soll oben links sein und der Benutzer soll es öffnen können.</w:t>
      </w:r>
    </w:p>
    <w:p w14:paraId="773E550C" w14:textId="77777777" w:rsidR="00C843D2" w:rsidRDefault="00C843D2" w:rsidP="00C843D2">
      <w:pPr>
        <w:keepNext/>
      </w:pPr>
      <w:r>
        <w:rPr>
          <w:noProof/>
        </w:rPr>
        <w:drawing>
          <wp:inline distT="0" distB="0" distL="0" distR="0" wp14:anchorId="1EA2E566" wp14:editId="402F70DF">
            <wp:extent cx="5760085" cy="3376295"/>
            <wp:effectExtent l="0" t="0" r="0" b="0"/>
            <wp:docPr id="588099634"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99634" name="Grafik 1" descr="Ein Bild, das Text, Screenshot, Schrift, Design enthält.&#10;&#10;Automatisch generierte Beschreibung"/>
                    <pic:cNvPicPr/>
                  </pic:nvPicPr>
                  <pic:blipFill>
                    <a:blip r:embed="rId29"/>
                    <a:stretch>
                      <a:fillRect/>
                    </a:stretch>
                  </pic:blipFill>
                  <pic:spPr>
                    <a:xfrm>
                      <a:off x="0" y="0"/>
                      <a:ext cx="5760085" cy="3376295"/>
                    </a:xfrm>
                    <a:prstGeom prst="rect">
                      <a:avLst/>
                    </a:prstGeom>
                  </pic:spPr>
                </pic:pic>
              </a:graphicData>
            </a:graphic>
          </wp:inline>
        </w:drawing>
      </w:r>
    </w:p>
    <w:p w14:paraId="3C8ECEF4" w14:textId="46E735BC" w:rsidR="00C843D2" w:rsidRPr="00C843D2" w:rsidRDefault="00C843D2" w:rsidP="00C843D2">
      <w:pPr>
        <w:pStyle w:val="Beschriftung"/>
      </w:pPr>
      <w:bookmarkStart w:id="138" w:name="_Toc159337519"/>
      <w:r>
        <w:t xml:space="preserve">Abbildung </w:t>
      </w:r>
      <w:r>
        <w:fldChar w:fldCharType="begin"/>
      </w:r>
      <w:r>
        <w:instrText xml:space="preserve"> SEQ Abbildung \* ARABIC </w:instrText>
      </w:r>
      <w:r>
        <w:fldChar w:fldCharType="separate"/>
      </w:r>
      <w:r w:rsidR="006A2BA5">
        <w:rPr>
          <w:noProof/>
        </w:rPr>
        <w:t>8</w:t>
      </w:r>
      <w:r>
        <w:fldChar w:fldCharType="end"/>
      </w:r>
      <w:r>
        <w:t>: Mockup Menü</w:t>
      </w:r>
      <w:bookmarkEnd w:id="138"/>
    </w:p>
    <w:p w14:paraId="67755095" w14:textId="77777777" w:rsidR="00924FD4" w:rsidRDefault="00924FD4" w:rsidP="00924FD4">
      <w:pPr>
        <w:pStyle w:val="berschrift4"/>
      </w:pPr>
      <w:bookmarkStart w:id="139" w:name="_Toc159322278"/>
      <w:bookmarkStart w:id="140" w:name="_Toc159338463"/>
      <w:r>
        <w:t>Dashboard-</w:t>
      </w:r>
      <w:r w:rsidR="00F51C8C">
        <w:t>Ansicht</w:t>
      </w:r>
      <w:bookmarkEnd w:id="139"/>
      <w:bookmarkEnd w:id="140"/>
    </w:p>
    <w:p w14:paraId="008A77E6" w14:textId="16AF03D5" w:rsidR="00C843D2" w:rsidRDefault="00C843D2" w:rsidP="00C843D2">
      <w:r>
        <w:t>Beim Dashboard soll der Benutzer die Spielresultate</w:t>
      </w:r>
      <w:r w:rsidR="004C52DE">
        <w:t>,</w:t>
      </w:r>
      <w:r>
        <w:t xml:space="preserve"> </w:t>
      </w:r>
      <w:r w:rsidR="004C52DE">
        <w:t xml:space="preserve">mithilfe des Buttons «Eintrag hinzufügen», </w:t>
      </w:r>
      <w:r>
        <w:t>eintragen können sowie auch weitere Notizen (Wer hat wann das Tor geschossen, Rote/Gelbe Karten usw.).</w:t>
      </w:r>
    </w:p>
    <w:p w14:paraId="21BE5FED" w14:textId="77777777" w:rsidR="00C843D2" w:rsidRDefault="00C843D2" w:rsidP="00C843D2">
      <w:pPr>
        <w:keepNext/>
      </w:pPr>
      <w:r>
        <w:rPr>
          <w:noProof/>
        </w:rPr>
        <w:drawing>
          <wp:inline distT="0" distB="0" distL="0" distR="0" wp14:anchorId="5C0E418D" wp14:editId="534A191C">
            <wp:extent cx="5760085" cy="3274695"/>
            <wp:effectExtent l="0" t="0" r="0" b="1905"/>
            <wp:docPr id="1216925562"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925562" name="Grafik 1" descr="Ein Bild, das Text, Screenshot, Schrift, Design enthält.&#10;&#10;Automatisch generierte Beschreibung"/>
                    <pic:cNvPicPr/>
                  </pic:nvPicPr>
                  <pic:blipFill>
                    <a:blip r:embed="rId30"/>
                    <a:stretch>
                      <a:fillRect/>
                    </a:stretch>
                  </pic:blipFill>
                  <pic:spPr>
                    <a:xfrm>
                      <a:off x="0" y="0"/>
                      <a:ext cx="5760085" cy="3274695"/>
                    </a:xfrm>
                    <a:prstGeom prst="rect">
                      <a:avLst/>
                    </a:prstGeom>
                  </pic:spPr>
                </pic:pic>
              </a:graphicData>
            </a:graphic>
          </wp:inline>
        </w:drawing>
      </w:r>
    </w:p>
    <w:p w14:paraId="06C70FF9" w14:textId="68353C18" w:rsidR="00C843D2" w:rsidRDefault="00C843D2" w:rsidP="00C843D2">
      <w:pPr>
        <w:pStyle w:val="Beschriftung"/>
      </w:pPr>
      <w:bookmarkStart w:id="141" w:name="_Toc159337520"/>
      <w:r>
        <w:t xml:space="preserve">Abbildung </w:t>
      </w:r>
      <w:r>
        <w:fldChar w:fldCharType="begin"/>
      </w:r>
      <w:r>
        <w:instrText xml:space="preserve"> SEQ Abbildung \* ARABIC </w:instrText>
      </w:r>
      <w:r>
        <w:fldChar w:fldCharType="separate"/>
      </w:r>
      <w:r w:rsidR="006A2BA5">
        <w:rPr>
          <w:noProof/>
        </w:rPr>
        <w:t>9</w:t>
      </w:r>
      <w:r>
        <w:fldChar w:fldCharType="end"/>
      </w:r>
      <w:r>
        <w:t>: Mockup Dashboard</w:t>
      </w:r>
      <w:bookmarkEnd w:id="141"/>
    </w:p>
    <w:p w14:paraId="001D388F" w14:textId="53244112" w:rsidR="004C52DE" w:rsidRDefault="004C52DE"/>
    <w:p w14:paraId="4C6FB835" w14:textId="77777777" w:rsidR="004C52DE" w:rsidRDefault="004C52DE"/>
    <w:p w14:paraId="4E5E00BE" w14:textId="77777777" w:rsidR="004C52DE" w:rsidRDefault="004C52DE"/>
    <w:p w14:paraId="0BC59BF5" w14:textId="72D18A72" w:rsidR="004C52DE" w:rsidRDefault="004C52DE">
      <w:r>
        <w:lastRenderedPageBreak/>
        <w:t>So müsste es dann etwa aussehen, wenn man ein</w:t>
      </w:r>
      <w:r w:rsidR="00277A9D">
        <w:t>en</w:t>
      </w:r>
      <w:r>
        <w:t xml:space="preserve"> neuen Eintrag hinzufügen möchte</w:t>
      </w:r>
      <w:r w:rsidR="00277A9D">
        <w:t>:</w:t>
      </w:r>
    </w:p>
    <w:p w14:paraId="5ED5B976" w14:textId="77777777" w:rsidR="004C52DE" w:rsidRDefault="004C52DE" w:rsidP="004C52DE">
      <w:pPr>
        <w:keepNext/>
      </w:pPr>
      <w:r>
        <w:rPr>
          <w:noProof/>
        </w:rPr>
        <w:drawing>
          <wp:inline distT="0" distB="0" distL="0" distR="0" wp14:anchorId="26C1DB36" wp14:editId="420AA4AE">
            <wp:extent cx="5760085" cy="3881120"/>
            <wp:effectExtent l="0" t="0" r="0" b="5080"/>
            <wp:docPr id="121975912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59124" name="Grafik 1" descr="Ein Bild, das Text, Screenshot, Schrift, Zahl enthält.&#10;&#10;Automatisch generierte Beschreibung"/>
                    <pic:cNvPicPr/>
                  </pic:nvPicPr>
                  <pic:blipFill>
                    <a:blip r:embed="rId31"/>
                    <a:stretch>
                      <a:fillRect/>
                    </a:stretch>
                  </pic:blipFill>
                  <pic:spPr>
                    <a:xfrm>
                      <a:off x="0" y="0"/>
                      <a:ext cx="5760085" cy="3881120"/>
                    </a:xfrm>
                    <a:prstGeom prst="rect">
                      <a:avLst/>
                    </a:prstGeom>
                  </pic:spPr>
                </pic:pic>
              </a:graphicData>
            </a:graphic>
          </wp:inline>
        </w:drawing>
      </w:r>
    </w:p>
    <w:p w14:paraId="062189F8" w14:textId="0EC7EFA9" w:rsidR="00C843D2" w:rsidRDefault="004C52DE" w:rsidP="004C52DE">
      <w:pPr>
        <w:pStyle w:val="Beschriftung"/>
      </w:pPr>
      <w:bookmarkStart w:id="142" w:name="_Toc159337521"/>
      <w:r>
        <w:t xml:space="preserve">Abbildung </w:t>
      </w:r>
      <w:r>
        <w:fldChar w:fldCharType="begin"/>
      </w:r>
      <w:r>
        <w:instrText xml:space="preserve"> SEQ Abbildung \* ARABIC </w:instrText>
      </w:r>
      <w:r>
        <w:fldChar w:fldCharType="separate"/>
      </w:r>
      <w:r w:rsidR="006A2BA5">
        <w:rPr>
          <w:noProof/>
        </w:rPr>
        <w:t>10</w:t>
      </w:r>
      <w:r>
        <w:fldChar w:fldCharType="end"/>
      </w:r>
      <w:r>
        <w:t>: Mockup Dashboard - Neuer Eintrag</w:t>
      </w:r>
      <w:bookmarkEnd w:id="142"/>
    </w:p>
    <w:p w14:paraId="437728C4" w14:textId="4207E399" w:rsidR="00277A9D" w:rsidRDefault="004C52DE" w:rsidP="004C52DE">
      <w:r>
        <w:t>Nachdem man den neuen Eintrag gespeichert hat, sollte es dann so aussehen</w:t>
      </w:r>
      <w:r w:rsidR="00277A9D">
        <w:t>:</w:t>
      </w:r>
    </w:p>
    <w:p w14:paraId="6367C22F" w14:textId="77777777" w:rsidR="00277A9D" w:rsidRDefault="00277A9D" w:rsidP="00277A9D">
      <w:pPr>
        <w:keepNext/>
      </w:pPr>
      <w:r>
        <w:rPr>
          <w:noProof/>
        </w:rPr>
        <w:drawing>
          <wp:inline distT="0" distB="0" distL="0" distR="0" wp14:anchorId="40A71548" wp14:editId="6E2582EF">
            <wp:extent cx="5760085" cy="3376295"/>
            <wp:effectExtent l="0" t="0" r="0" b="0"/>
            <wp:docPr id="766003492"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03492" name="Grafik 1" descr="Ein Bild, das Text, Screenshot, Schrift, Design enthält.&#10;&#10;Automatisch generierte Beschreibung"/>
                    <pic:cNvPicPr/>
                  </pic:nvPicPr>
                  <pic:blipFill>
                    <a:blip r:embed="rId32"/>
                    <a:stretch>
                      <a:fillRect/>
                    </a:stretch>
                  </pic:blipFill>
                  <pic:spPr>
                    <a:xfrm>
                      <a:off x="0" y="0"/>
                      <a:ext cx="5760085" cy="3376295"/>
                    </a:xfrm>
                    <a:prstGeom prst="rect">
                      <a:avLst/>
                    </a:prstGeom>
                  </pic:spPr>
                </pic:pic>
              </a:graphicData>
            </a:graphic>
          </wp:inline>
        </w:drawing>
      </w:r>
    </w:p>
    <w:p w14:paraId="4CDEF8E2" w14:textId="025BEC0A" w:rsidR="00277A9D" w:rsidRDefault="00277A9D" w:rsidP="00277A9D">
      <w:pPr>
        <w:pStyle w:val="Beschriftung"/>
      </w:pPr>
      <w:bookmarkStart w:id="143" w:name="_Toc159337522"/>
      <w:r>
        <w:t xml:space="preserve">Abbildung </w:t>
      </w:r>
      <w:r>
        <w:fldChar w:fldCharType="begin"/>
      </w:r>
      <w:r>
        <w:instrText xml:space="preserve"> SEQ Abbildung \* ARABIC </w:instrText>
      </w:r>
      <w:r>
        <w:fldChar w:fldCharType="separate"/>
      </w:r>
      <w:r w:rsidR="006A2BA5">
        <w:rPr>
          <w:noProof/>
        </w:rPr>
        <w:t>11</w:t>
      </w:r>
      <w:r>
        <w:fldChar w:fldCharType="end"/>
      </w:r>
      <w:r>
        <w:t>: Mockup Dashboard - Eintrag hinzugefügt</w:t>
      </w:r>
      <w:bookmarkEnd w:id="143"/>
    </w:p>
    <w:p w14:paraId="7071635D" w14:textId="77777777" w:rsidR="00277A9D" w:rsidRDefault="00277A9D" w:rsidP="00277A9D"/>
    <w:p w14:paraId="4C714DAA" w14:textId="77777777" w:rsidR="00277A9D" w:rsidRDefault="00277A9D" w:rsidP="00277A9D"/>
    <w:p w14:paraId="121FBBDD" w14:textId="77777777" w:rsidR="00277A9D" w:rsidRDefault="00277A9D" w:rsidP="00277A9D"/>
    <w:p w14:paraId="3A55AD58" w14:textId="77777777" w:rsidR="00277A9D" w:rsidRDefault="00277A9D" w:rsidP="00277A9D"/>
    <w:p w14:paraId="5F9AB2FC" w14:textId="04D791C9" w:rsidR="00277A9D" w:rsidRDefault="00277A9D" w:rsidP="00277A9D">
      <w:r>
        <w:lastRenderedPageBreak/>
        <w:t>Zusätzlich sollte es möglich sein, dass man die Notizen vom erstell</w:t>
      </w:r>
      <w:r w:rsidR="00667E2E">
        <w:t>t</w:t>
      </w:r>
      <w:r>
        <w:t xml:space="preserve">en Eintrag </w:t>
      </w:r>
      <w:r w:rsidR="00667E2E">
        <w:t>öffnen kann.</w:t>
      </w:r>
    </w:p>
    <w:p w14:paraId="318D5C01" w14:textId="77777777" w:rsidR="00667E2E" w:rsidRDefault="00667E2E" w:rsidP="00667E2E">
      <w:pPr>
        <w:keepNext/>
      </w:pPr>
      <w:r>
        <w:rPr>
          <w:noProof/>
        </w:rPr>
        <w:drawing>
          <wp:inline distT="0" distB="0" distL="0" distR="0" wp14:anchorId="392FB9E4" wp14:editId="2408E8CC">
            <wp:extent cx="5760085" cy="3844290"/>
            <wp:effectExtent l="0" t="0" r="0" b="3810"/>
            <wp:docPr id="1393262523" name="Grafik 1" descr="Ein Bild, das Text, Screenshot, Schrif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62523" name="Grafik 1" descr="Ein Bild, das Text, Screenshot, Schrift, Rechteck enthält.&#10;&#10;Automatisch generierte Beschreibung"/>
                    <pic:cNvPicPr/>
                  </pic:nvPicPr>
                  <pic:blipFill>
                    <a:blip r:embed="rId33"/>
                    <a:stretch>
                      <a:fillRect/>
                    </a:stretch>
                  </pic:blipFill>
                  <pic:spPr>
                    <a:xfrm>
                      <a:off x="0" y="0"/>
                      <a:ext cx="5760085" cy="3844290"/>
                    </a:xfrm>
                    <a:prstGeom prst="rect">
                      <a:avLst/>
                    </a:prstGeom>
                  </pic:spPr>
                </pic:pic>
              </a:graphicData>
            </a:graphic>
          </wp:inline>
        </w:drawing>
      </w:r>
    </w:p>
    <w:p w14:paraId="69F03040" w14:textId="27D39D62" w:rsidR="00667E2E" w:rsidRPr="00277A9D" w:rsidRDefault="00667E2E" w:rsidP="00667E2E">
      <w:pPr>
        <w:pStyle w:val="Beschriftung"/>
      </w:pPr>
      <w:bookmarkStart w:id="144" w:name="_Toc159337523"/>
      <w:r>
        <w:t xml:space="preserve">Abbildung </w:t>
      </w:r>
      <w:r>
        <w:fldChar w:fldCharType="begin"/>
      </w:r>
      <w:r>
        <w:instrText xml:space="preserve"> SEQ Abbildung \* ARABIC </w:instrText>
      </w:r>
      <w:r>
        <w:fldChar w:fldCharType="separate"/>
      </w:r>
      <w:r w:rsidR="006A2BA5">
        <w:rPr>
          <w:noProof/>
        </w:rPr>
        <w:t>12</w:t>
      </w:r>
      <w:r>
        <w:fldChar w:fldCharType="end"/>
      </w:r>
      <w:r>
        <w:t>: Mockup Dashboard - Notizen</w:t>
      </w:r>
      <w:bookmarkEnd w:id="144"/>
    </w:p>
    <w:p w14:paraId="1AA150C7" w14:textId="77777777" w:rsidR="00924FD4" w:rsidRDefault="00924FD4" w:rsidP="00924FD4">
      <w:pPr>
        <w:pStyle w:val="berschrift4"/>
      </w:pPr>
      <w:bookmarkStart w:id="145" w:name="_Toc159322279"/>
      <w:bookmarkStart w:id="146" w:name="_Toc159338464"/>
      <w:r>
        <w:t>Analysen</w:t>
      </w:r>
      <w:r w:rsidR="00F51C8C">
        <w:t>ansicht</w:t>
      </w:r>
      <w:bookmarkEnd w:id="145"/>
      <w:bookmarkEnd w:id="146"/>
    </w:p>
    <w:p w14:paraId="4A870816" w14:textId="04A21A6F" w:rsidR="00667E2E" w:rsidRPr="00667E2E" w:rsidRDefault="00667E2E" w:rsidP="00667E2E">
      <w:r>
        <w:t>Bei den Analysen sollten die Mannschaften ihre Stärken und Schwächen eintragen können sowie auch der gegnerischen Mannschaften.</w:t>
      </w:r>
    </w:p>
    <w:p w14:paraId="793E1509" w14:textId="77777777" w:rsidR="00667E2E" w:rsidRDefault="00667E2E" w:rsidP="00667E2E">
      <w:pPr>
        <w:keepNext/>
      </w:pPr>
      <w:r>
        <w:rPr>
          <w:noProof/>
        </w:rPr>
        <w:drawing>
          <wp:inline distT="0" distB="0" distL="0" distR="0" wp14:anchorId="41337F0A" wp14:editId="2CC7342B">
            <wp:extent cx="5760085" cy="3356610"/>
            <wp:effectExtent l="0" t="0" r="0" b="0"/>
            <wp:docPr id="48275777"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5777" name="Grafik 1" descr="Ein Bild, das Text, Screenshot, Schrift, Design enthält.&#10;&#10;Automatisch generierte Beschreibung"/>
                    <pic:cNvPicPr/>
                  </pic:nvPicPr>
                  <pic:blipFill>
                    <a:blip r:embed="rId34"/>
                    <a:stretch>
                      <a:fillRect/>
                    </a:stretch>
                  </pic:blipFill>
                  <pic:spPr>
                    <a:xfrm>
                      <a:off x="0" y="0"/>
                      <a:ext cx="5760085" cy="3356610"/>
                    </a:xfrm>
                    <a:prstGeom prst="rect">
                      <a:avLst/>
                    </a:prstGeom>
                  </pic:spPr>
                </pic:pic>
              </a:graphicData>
            </a:graphic>
          </wp:inline>
        </w:drawing>
      </w:r>
    </w:p>
    <w:p w14:paraId="3BA021B5" w14:textId="252B0FC5" w:rsidR="00667E2E" w:rsidRDefault="00667E2E" w:rsidP="00667E2E">
      <w:pPr>
        <w:pStyle w:val="Beschriftung"/>
      </w:pPr>
      <w:bookmarkStart w:id="147" w:name="_Toc159337524"/>
      <w:r>
        <w:t xml:space="preserve">Abbildung </w:t>
      </w:r>
      <w:r>
        <w:fldChar w:fldCharType="begin"/>
      </w:r>
      <w:r>
        <w:instrText xml:space="preserve"> SEQ Abbildung \* ARABIC </w:instrText>
      </w:r>
      <w:r>
        <w:fldChar w:fldCharType="separate"/>
      </w:r>
      <w:r w:rsidR="006A2BA5">
        <w:rPr>
          <w:noProof/>
        </w:rPr>
        <w:t>13</w:t>
      </w:r>
      <w:r>
        <w:fldChar w:fldCharType="end"/>
      </w:r>
      <w:r>
        <w:t>: Mockup Analysen</w:t>
      </w:r>
      <w:bookmarkEnd w:id="147"/>
    </w:p>
    <w:p w14:paraId="4885F2F8" w14:textId="77777777" w:rsidR="00667E2E" w:rsidRDefault="00667E2E" w:rsidP="00667E2E"/>
    <w:p w14:paraId="4D632752" w14:textId="77777777" w:rsidR="00667E2E" w:rsidRDefault="00667E2E" w:rsidP="00667E2E"/>
    <w:p w14:paraId="64D6024D" w14:textId="3814DD6B" w:rsidR="00667E2E" w:rsidRDefault="00667E2E" w:rsidP="00667E2E">
      <w:r>
        <w:lastRenderedPageBreak/>
        <w:t>Wenn man «Unsere Mannschaft» auswählt, kann man die Stärken und Schwächen der eigenen Mannschaft eintragen.</w:t>
      </w:r>
    </w:p>
    <w:p w14:paraId="7E089E29" w14:textId="77777777" w:rsidR="00667E2E" w:rsidRDefault="00667E2E" w:rsidP="00667E2E">
      <w:pPr>
        <w:keepNext/>
      </w:pPr>
      <w:r>
        <w:rPr>
          <w:noProof/>
        </w:rPr>
        <w:drawing>
          <wp:inline distT="0" distB="0" distL="0" distR="0" wp14:anchorId="559C6607" wp14:editId="2D3F4140">
            <wp:extent cx="5760085" cy="4027170"/>
            <wp:effectExtent l="0" t="0" r="0" b="0"/>
            <wp:docPr id="54501113" name="Grafik 1" descr="Ein Bild, das Text, Screenshot, Schrif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1113" name="Grafik 1" descr="Ein Bild, das Text, Screenshot, Schrift, Rechteck enthält.&#10;&#10;Automatisch generierte Beschreibung"/>
                    <pic:cNvPicPr/>
                  </pic:nvPicPr>
                  <pic:blipFill>
                    <a:blip r:embed="rId35"/>
                    <a:stretch>
                      <a:fillRect/>
                    </a:stretch>
                  </pic:blipFill>
                  <pic:spPr>
                    <a:xfrm>
                      <a:off x="0" y="0"/>
                      <a:ext cx="5760085" cy="4027170"/>
                    </a:xfrm>
                    <a:prstGeom prst="rect">
                      <a:avLst/>
                    </a:prstGeom>
                  </pic:spPr>
                </pic:pic>
              </a:graphicData>
            </a:graphic>
          </wp:inline>
        </w:drawing>
      </w:r>
    </w:p>
    <w:p w14:paraId="11E7A958" w14:textId="2A19DFAB" w:rsidR="00667E2E" w:rsidRDefault="00667E2E" w:rsidP="00667E2E">
      <w:pPr>
        <w:pStyle w:val="Beschriftung"/>
      </w:pPr>
      <w:bookmarkStart w:id="148" w:name="_Toc159337525"/>
      <w:r>
        <w:t xml:space="preserve">Abbildung </w:t>
      </w:r>
      <w:r>
        <w:fldChar w:fldCharType="begin"/>
      </w:r>
      <w:r>
        <w:instrText xml:space="preserve"> SEQ Abbildung \* ARABIC </w:instrText>
      </w:r>
      <w:r>
        <w:fldChar w:fldCharType="separate"/>
      </w:r>
      <w:r w:rsidR="006A2BA5">
        <w:rPr>
          <w:noProof/>
        </w:rPr>
        <w:t>14</w:t>
      </w:r>
      <w:r>
        <w:fldChar w:fldCharType="end"/>
      </w:r>
      <w:r>
        <w:t>: Mockup Analysen - eigene Mannschaft</w:t>
      </w:r>
      <w:bookmarkEnd w:id="148"/>
    </w:p>
    <w:p w14:paraId="1F9547A8" w14:textId="77777777" w:rsidR="00536C7E" w:rsidRDefault="00536C7E">
      <w:r>
        <w:br w:type="page"/>
      </w:r>
    </w:p>
    <w:p w14:paraId="7C8E5C74" w14:textId="3428E2E5" w:rsidR="00667E2E" w:rsidRDefault="00667E2E" w:rsidP="00667E2E">
      <w:r>
        <w:lastRenderedPageBreak/>
        <w:t>Wenn man «Gegnerische Mannschaften» auswählt, kann man die Stärken und Schwächen der gegnerischen Mannschaften eintragen. Mit ein</w:t>
      </w:r>
      <w:r w:rsidR="00536C7E">
        <w:t>em Dropdown-Menü soll es möglich sein, die jeweilige Mannschaft auszuwählen.</w:t>
      </w:r>
    </w:p>
    <w:p w14:paraId="7990D071" w14:textId="77777777" w:rsidR="00536C7E" w:rsidRDefault="00536C7E" w:rsidP="00536C7E">
      <w:pPr>
        <w:keepNext/>
      </w:pPr>
      <w:r>
        <w:rPr>
          <w:noProof/>
        </w:rPr>
        <w:drawing>
          <wp:inline distT="0" distB="0" distL="0" distR="0" wp14:anchorId="13CADA3D" wp14:editId="028B46D4">
            <wp:extent cx="5760085" cy="4015740"/>
            <wp:effectExtent l="0" t="0" r="0" b="3810"/>
            <wp:docPr id="1127827147" name="Grafik 1" descr="Ein Bild, das Text, Screenshot, Schrif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27147" name="Grafik 1" descr="Ein Bild, das Text, Screenshot, Schrift, Rechteck enthält.&#10;&#10;Automatisch generierte Beschreibung"/>
                    <pic:cNvPicPr/>
                  </pic:nvPicPr>
                  <pic:blipFill>
                    <a:blip r:embed="rId36"/>
                    <a:stretch>
                      <a:fillRect/>
                    </a:stretch>
                  </pic:blipFill>
                  <pic:spPr>
                    <a:xfrm>
                      <a:off x="0" y="0"/>
                      <a:ext cx="5760085" cy="4015740"/>
                    </a:xfrm>
                    <a:prstGeom prst="rect">
                      <a:avLst/>
                    </a:prstGeom>
                  </pic:spPr>
                </pic:pic>
              </a:graphicData>
            </a:graphic>
          </wp:inline>
        </w:drawing>
      </w:r>
    </w:p>
    <w:p w14:paraId="7BDDB6F6" w14:textId="76DA929D" w:rsidR="00536C7E" w:rsidRPr="00667E2E" w:rsidRDefault="00536C7E" w:rsidP="00536C7E">
      <w:pPr>
        <w:pStyle w:val="Beschriftung"/>
      </w:pPr>
      <w:bookmarkStart w:id="149" w:name="_Toc159337526"/>
      <w:r>
        <w:t xml:space="preserve">Abbildung </w:t>
      </w:r>
      <w:r>
        <w:fldChar w:fldCharType="begin"/>
      </w:r>
      <w:r>
        <w:instrText xml:space="preserve"> SEQ Abbildung \* ARABIC </w:instrText>
      </w:r>
      <w:r>
        <w:fldChar w:fldCharType="separate"/>
      </w:r>
      <w:r w:rsidR="006A2BA5">
        <w:rPr>
          <w:noProof/>
        </w:rPr>
        <w:t>15</w:t>
      </w:r>
      <w:r>
        <w:fldChar w:fldCharType="end"/>
      </w:r>
      <w:r>
        <w:t>: Mockup Analysen - gegnerische Mannschaften</w:t>
      </w:r>
      <w:bookmarkEnd w:id="149"/>
    </w:p>
    <w:p w14:paraId="39A4A44E" w14:textId="77777777" w:rsidR="00EA0208" w:rsidRDefault="00EA0208" w:rsidP="00EA0208">
      <w:pPr>
        <w:pStyle w:val="berschrift3"/>
      </w:pPr>
      <w:bookmarkStart w:id="150" w:name="_Toc159247802"/>
      <w:bookmarkStart w:id="151" w:name="_Toc159322280"/>
      <w:bookmarkStart w:id="152" w:name="_Toc159338465"/>
      <w:r>
        <w:t>User Stories</w:t>
      </w:r>
      <w:bookmarkEnd w:id="150"/>
      <w:bookmarkEnd w:id="151"/>
      <w:bookmarkEnd w:id="152"/>
    </w:p>
    <w:p w14:paraId="7C401F25" w14:textId="77777777" w:rsidR="00F40CAB" w:rsidRDefault="00EA0208" w:rsidP="00F40CAB">
      <w:pPr>
        <w:pStyle w:val="berschrift3"/>
      </w:pPr>
      <w:bookmarkStart w:id="153" w:name="_Toc159247803"/>
      <w:bookmarkStart w:id="154" w:name="_Toc159322281"/>
      <w:bookmarkStart w:id="155" w:name="_Toc159338466"/>
      <w:r>
        <w:t>Testkonzept</w:t>
      </w:r>
      <w:bookmarkEnd w:id="153"/>
      <w:bookmarkEnd w:id="154"/>
      <w:bookmarkEnd w:id="155"/>
    </w:p>
    <w:p w14:paraId="42F7D457" w14:textId="21E93679" w:rsidR="00924FD4" w:rsidRPr="007F285B" w:rsidRDefault="007F285B" w:rsidP="007F285B">
      <w:r>
        <w:t xml:space="preserve">Für das </w:t>
      </w:r>
      <w:proofErr w:type="spellStart"/>
      <w:r>
        <w:t>Testing</w:t>
      </w:r>
      <w:proofErr w:type="spellEnd"/>
      <w:r>
        <w:t xml:space="preserve"> wurde</w:t>
      </w:r>
      <w:r w:rsidR="00924FD4">
        <w:t>n</w:t>
      </w:r>
      <w:r>
        <w:t xml:space="preserve"> Google Chrome (Version 121.0.6167.185 (64-Bit)) und Windows 10 Home (Version 22H2) </w:t>
      </w:r>
      <w:r w:rsidR="00924FD4">
        <w:t>benutzt</w:t>
      </w:r>
      <w:r>
        <w:t xml:space="preserve">. Zudem wurde </w:t>
      </w:r>
      <w:r w:rsidR="00924FD4">
        <w:t xml:space="preserve">für das Testkonzept das </w:t>
      </w:r>
      <w:proofErr w:type="spellStart"/>
      <w:r w:rsidR="00924FD4">
        <w:t>Quadrantenmodell</w:t>
      </w:r>
      <w:proofErr w:type="spellEnd"/>
      <w:r w:rsidR="00924FD4">
        <w:t xml:space="preserve"> verwendet.</w:t>
      </w:r>
    </w:p>
    <w:p w14:paraId="3899D7DC" w14:textId="77777777" w:rsidR="00212E1F" w:rsidRDefault="00EC762B" w:rsidP="00212E1F">
      <w:pPr>
        <w:keepNext/>
      </w:pPr>
      <w:r>
        <w:rPr>
          <w:noProof/>
        </w:rPr>
        <w:lastRenderedPageBreak/>
        <w:drawing>
          <wp:inline distT="0" distB="0" distL="0" distR="0" wp14:anchorId="02B566F9" wp14:editId="09BBCB0E">
            <wp:extent cx="5760085" cy="4093210"/>
            <wp:effectExtent l="0" t="0" r="0" b="2540"/>
            <wp:docPr id="466030410" name="Grafik 1" descr="Ein Bild, das Text, Handschrif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30410" name="Grafik 1" descr="Ein Bild, das Text, Handschrift, Diagramm, Schrift enthält.&#10;&#10;Automatisch generierte Beschreibung"/>
                    <pic:cNvPicPr/>
                  </pic:nvPicPr>
                  <pic:blipFill>
                    <a:blip r:embed="rId37"/>
                    <a:stretch>
                      <a:fillRect/>
                    </a:stretch>
                  </pic:blipFill>
                  <pic:spPr>
                    <a:xfrm>
                      <a:off x="0" y="0"/>
                      <a:ext cx="5760085" cy="4093210"/>
                    </a:xfrm>
                    <a:prstGeom prst="rect">
                      <a:avLst/>
                    </a:prstGeom>
                  </pic:spPr>
                </pic:pic>
              </a:graphicData>
            </a:graphic>
          </wp:inline>
        </w:drawing>
      </w:r>
    </w:p>
    <w:p w14:paraId="00FAECFD" w14:textId="0B478EBF" w:rsidR="00EC762B" w:rsidRDefault="00212E1F" w:rsidP="00212E1F">
      <w:pPr>
        <w:pStyle w:val="Beschriftung"/>
      </w:pPr>
      <w:bookmarkStart w:id="156" w:name="_Toc159337527"/>
      <w:r>
        <w:t xml:space="preserve">Abbildung </w:t>
      </w:r>
      <w:r>
        <w:fldChar w:fldCharType="begin"/>
      </w:r>
      <w:r>
        <w:instrText xml:space="preserve"> SEQ Abbildung \* ARABIC </w:instrText>
      </w:r>
      <w:r>
        <w:fldChar w:fldCharType="separate"/>
      </w:r>
      <w:r w:rsidR="006A2BA5">
        <w:rPr>
          <w:noProof/>
        </w:rPr>
        <w:t>16</w:t>
      </w:r>
      <w:r>
        <w:fldChar w:fldCharType="end"/>
      </w:r>
      <w:r>
        <w:t xml:space="preserve">: </w:t>
      </w:r>
      <w:proofErr w:type="spellStart"/>
      <w:r>
        <w:t>Quadrantenmodell</w:t>
      </w:r>
      <w:bookmarkEnd w:id="156"/>
      <w:proofErr w:type="spellEnd"/>
    </w:p>
    <w:p w14:paraId="35626620" w14:textId="77777777" w:rsidR="00212E1F" w:rsidRDefault="00212E1F" w:rsidP="00212E1F">
      <w:pPr>
        <w:pStyle w:val="berschrift4"/>
      </w:pPr>
      <w:bookmarkStart w:id="157" w:name="_Toc159247804"/>
      <w:bookmarkStart w:id="158" w:name="_Toc159322282"/>
      <w:bookmarkStart w:id="159" w:name="_Toc159338467"/>
      <w:r>
        <w:t>Quadrant 1 (Q1)</w:t>
      </w:r>
      <w:bookmarkEnd w:id="157"/>
      <w:bookmarkEnd w:id="158"/>
      <w:bookmarkEnd w:id="159"/>
    </w:p>
    <w:p w14:paraId="1AF4A6A8" w14:textId="77777777" w:rsidR="00AF61D0" w:rsidRPr="00AF61D0" w:rsidRDefault="00AF61D0" w:rsidP="00AF61D0">
      <w:r>
        <w:t xml:space="preserve">Für das </w:t>
      </w:r>
      <w:proofErr w:type="spellStart"/>
      <w:r w:rsidR="00CD515E">
        <w:t>Testing</w:t>
      </w:r>
      <w:proofErr w:type="spellEnd"/>
      <w:r w:rsidR="00CD515E">
        <w:t xml:space="preserve"> werden Unit Tests geschrieben, welche zum 1. Quadrant (Q1) gehör</w:t>
      </w:r>
      <w:r w:rsidR="00F76034">
        <w:t>en</w:t>
      </w:r>
      <w:r w:rsidR="00CD515E">
        <w:t xml:space="preserve">. </w:t>
      </w:r>
    </w:p>
    <w:p w14:paraId="36AA2F8F" w14:textId="77777777" w:rsidR="00212E1F" w:rsidRDefault="00212E1F" w:rsidP="00212E1F">
      <w:pPr>
        <w:pStyle w:val="berschrift4"/>
      </w:pPr>
      <w:bookmarkStart w:id="160" w:name="_Toc159247805"/>
      <w:bookmarkStart w:id="161" w:name="_Toc159322283"/>
      <w:bookmarkStart w:id="162" w:name="_Toc159338468"/>
      <w:r>
        <w:t>Quadrant 2 (Q2)</w:t>
      </w:r>
      <w:bookmarkEnd w:id="160"/>
      <w:bookmarkEnd w:id="161"/>
      <w:bookmarkEnd w:id="162"/>
    </w:p>
    <w:p w14:paraId="39EF4117" w14:textId="77777777" w:rsidR="00CD515E" w:rsidRPr="00CD515E" w:rsidRDefault="00CD515E" w:rsidP="00CD515E">
      <w:r>
        <w:t xml:space="preserve">Auch werden für das </w:t>
      </w:r>
      <w:proofErr w:type="spellStart"/>
      <w:r>
        <w:t>Testing</w:t>
      </w:r>
      <w:proofErr w:type="spellEnd"/>
      <w:r>
        <w:t xml:space="preserve"> die User Stories getestet. Das gehört zum 2. Quadrant (Q2).</w:t>
      </w:r>
    </w:p>
    <w:p w14:paraId="2AA0D56A" w14:textId="77777777" w:rsidR="00CD515E" w:rsidRDefault="00212E1F" w:rsidP="00CD515E">
      <w:pPr>
        <w:pStyle w:val="berschrift4"/>
      </w:pPr>
      <w:bookmarkStart w:id="163" w:name="_Toc159247806"/>
      <w:bookmarkStart w:id="164" w:name="_Toc159322284"/>
      <w:bookmarkStart w:id="165" w:name="_Toc159338469"/>
      <w:r>
        <w:t>Quadrant 3 (Q3)</w:t>
      </w:r>
      <w:bookmarkEnd w:id="163"/>
      <w:bookmarkEnd w:id="164"/>
      <w:bookmarkEnd w:id="165"/>
    </w:p>
    <w:p w14:paraId="772816FA" w14:textId="77777777" w:rsidR="00CD515E" w:rsidRDefault="00CD515E" w:rsidP="00CD515E">
      <w:r>
        <w:t>Es werden auch manuelle Tests geschrieben, d</w:t>
      </w:r>
      <w:r w:rsidR="00F76034">
        <w:t>ie</w:t>
      </w:r>
      <w:r>
        <w:t xml:space="preserve"> zum 3. Quadrant (Q3) gehör</w:t>
      </w:r>
      <w:r w:rsidR="00F76034">
        <w:t>en</w:t>
      </w:r>
      <w:r>
        <w:t>.</w:t>
      </w:r>
    </w:p>
    <w:p w14:paraId="58065BFF" w14:textId="77777777" w:rsidR="00CD515E" w:rsidRPr="00212E1F" w:rsidRDefault="00CD515E" w:rsidP="00CD515E">
      <w:pPr>
        <w:pStyle w:val="berschrift4"/>
      </w:pPr>
      <w:bookmarkStart w:id="166" w:name="_Toc159247807"/>
      <w:bookmarkStart w:id="167" w:name="_Toc159322285"/>
      <w:bookmarkStart w:id="168" w:name="_Toc159338470"/>
      <w:r>
        <w:t>Quadrant 4 (Q4)</w:t>
      </w:r>
      <w:bookmarkEnd w:id="166"/>
      <w:bookmarkEnd w:id="167"/>
      <w:bookmarkEnd w:id="168"/>
    </w:p>
    <w:p w14:paraId="07042420" w14:textId="77777777" w:rsidR="005F2F40" w:rsidRPr="00CD515E" w:rsidRDefault="00F76034" w:rsidP="00CD515E">
      <w:r>
        <w:t>Zudem werden auch Linters verwendet, die zum 4. Quadrant (Q4) gehören.</w:t>
      </w:r>
    </w:p>
    <w:p w14:paraId="44EA94F9" w14:textId="77777777" w:rsidR="005F2F40" w:rsidRDefault="00EA0208" w:rsidP="005F2F40">
      <w:pPr>
        <w:pStyle w:val="berschrift4"/>
      </w:pPr>
      <w:bookmarkStart w:id="169" w:name="_Toc159247808"/>
      <w:bookmarkStart w:id="170" w:name="_Toc159322286"/>
      <w:bookmarkStart w:id="171" w:name="_Toc159338471"/>
      <w:r>
        <w:t>Testfälle definieren</w:t>
      </w:r>
      <w:bookmarkStart w:id="172" w:name="_Toc159247809"/>
      <w:bookmarkStart w:id="173" w:name="_Toc159247810"/>
      <w:bookmarkEnd w:id="169"/>
      <w:bookmarkEnd w:id="170"/>
      <w:bookmarkEnd w:id="171"/>
      <w:bookmarkEnd w:id="172"/>
      <w:bookmarkEnd w:id="173"/>
    </w:p>
    <w:p w14:paraId="40C3A207" w14:textId="0DE3C4BE" w:rsidR="008D2352" w:rsidRPr="008D2352" w:rsidRDefault="008D2352" w:rsidP="008D2352">
      <w:r>
        <w:t>In diesem Kapitel werden die Testfälle definiert.</w:t>
      </w:r>
    </w:p>
    <w:p w14:paraId="7661FAE2" w14:textId="77777777" w:rsidR="00E27AE9" w:rsidRDefault="002F7616" w:rsidP="00E27AE9">
      <w:pPr>
        <w:pStyle w:val="berschrift5"/>
      </w:pPr>
      <w:bookmarkStart w:id="174" w:name="_Toc159322287"/>
      <w:bookmarkStart w:id="175" w:name="_Toc159338472"/>
      <w:r>
        <w:t>Manuelle Tests</w:t>
      </w:r>
      <w:bookmarkEnd w:id="174"/>
      <w:bookmarkEnd w:id="175"/>
    </w:p>
    <w:p w14:paraId="5F515540" w14:textId="1F87A7F2" w:rsidR="008D2352" w:rsidRPr="008D2352" w:rsidRDefault="008D2352" w:rsidP="008D2352">
      <w:r>
        <w:t>Nun werden die manuellen Tests a</w:t>
      </w:r>
      <w:r w:rsidR="00887E04">
        <w:t>uf</w:t>
      </w:r>
      <w:r>
        <w:t>gezeigt.</w:t>
      </w:r>
    </w:p>
    <w:p w14:paraId="27E2958E" w14:textId="3D1CF4CF" w:rsidR="002F7616" w:rsidRDefault="008D2352" w:rsidP="002F7616">
      <w:pPr>
        <w:pStyle w:val="berschrift5"/>
      </w:pPr>
      <w:bookmarkStart w:id="176" w:name="_Toc159322288"/>
      <w:bookmarkStart w:id="177" w:name="_Toc159338473"/>
      <w:r>
        <w:t>Automatisierte</w:t>
      </w:r>
      <w:r w:rsidR="002F7616">
        <w:t xml:space="preserve"> Tests</w:t>
      </w:r>
      <w:bookmarkEnd w:id="176"/>
      <w:bookmarkEnd w:id="177"/>
    </w:p>
    <w:p w14:paraId="6431913A" w14:textId="204D89B9" w:rsidR="008D2352" w:rsidRPr="008D2352" w:rsidRDefault="008D2352" w:rsidP="008D2352">
      <w:r>
        <w:t>Jetzt werden</w:t>
      </w:r>
      <w:r w:rsidR="003B56F4">
        <w:t xml:space="preserve"> die</w:t>
      </w:r>
      <w:r>
        <w:t xml:space="preserve"> Unit Tests sowie die </w:t>
      </w:r>
      <w:proofErr w:type="spellStart"/>
      <w:r>
        <w:t>Linting</w:t>
      </w:r>
      <w:proofErr w:type="spellEnd"/>
      <w:r>
        <w:t>-Tests aufgezeigt.</w:t>
      </w:r>
    </w:p>
    <w:p w14:paraId="12D5F850" w14:textId="77777777" w:rsidR="008D2352" w:rsidRPr="008D2352" w:rsidRDefault="008D2352" w:rsidP="008D2352"/>
    <w:p w14:paraId="3A904054" w14:textId="77777777" w:rsidR="002F7616" w:rsidRPr="002F7616" w:rsidRDefault="002F7616" w:rsidP="002F7616"/>
    <w:p w14:paraId="4B00A4E4" w14:textId="77777777" w:rsidR="00DB6C54" w:rsidRDefault="005F2F40">
      <w:r>
        <w:br w:type="page"/>
      </w:r>
    </w:p>
    <w:p w14:paraId="72C29884" w14:textId="77777777" w:rsidR="00DB6C54" w:rsidRDefault="00DB6C54" w:rsidP="00DB6C54">
      <w:pPr>
        <w:pStyle w:val="berschrift2"/>
      </w:pPr>
      <w:bookmarkStart w:id="178" w:name="_Toc159247811"/>
      <w:bookmarkStart w:id="179" w:name="_Toc159322289"/>
      <w:bookmarkStart w:id="180" w:name="_Toc159338474"/>
      <w:r>
        <w:lastRenderedPageBreak/>
        <w:t>Datenbank</w:t>
      </w:r>
      <w:bookmarkEnd w:id="178"/>
      <w:bookmarkEnd w:id="179"/>
      <w:bookmarkEnd w:id="180"/>
    </w:p>
    <w:p w14:paraId="2E61EA0E" w14:textId="77777777" w:rsidR="00DB6C54" w:rsidRDefault="00DB6C54" w:rsidP="00DB6C54">
      <w:pPr>
        <w:pStyle w:val="berschrift3"/>
      </w:pPr>
      <w:bookmarkStart w:id="181" w:name="_Toc159247812"/>
      <w:bookmarkStart w:id="182" w:name="_Toc159322290"/>
      <w:bookmarkStart w:id="183" w:name="_Toc159338475"/>
      <w:r>
        <w:t>ERM</w:t>
      </w:r>
      <w:bookmarkEnd w:id="181"/>
      <w:bookmarkEnd w:id="182"/>
      <w:bookmarkEnd w:id="183"/>
    </w:p>
    <w:p w14:paraId="7D5CD65A" w14:textId="77777777" w:rsidR="00496469" w:rsidRPr="00496469" w:rsidRDefault="00496469" w:rsidP="00496469">
      <w:pPr>
        <w:pStyle w:val="berschrift3"/>
      </w:pPr>
      <w:bookmarkStart w:id="184" w:name="_Toc159247813"/>
      <w:bookmarkStart w:id="185" w:name="_Toc159322291"/>
      <w:bookmarkStart w:id="186" w:name="_Toc159338476"/>
      <w:r>
        <w:t>Backup</w:t>
      </w:r>
      <w:bookmarkEnd w:id="184"/>
      <w:bookmarkEnd w:id="185"/>
      <w:bookmarkEnd w:id="186"/>
    </w:p>
    <w:p w14:paraId="6D982E88" w14:textId="77777777" w:rsidR="00DB6C54" w:rsidRDefault="00DB6C54">
      <w:r>
        <w:br w:type="page"/>
      </w:r>
    </w:p>
    <w:p w14:paraId="023E10B8" w14:textId="77777777" w:rsidR="00DB6C54" w:rsidRDefault="00DB6C54" w:rsidP="00DB6C54">
      <w:pPr>
        <w:pStyle w:val="berschrift2"/>
      </w:pPr>
      <w:bookmarkStart w:id="187" w:name="_Toc159247814"/>
      <w:bookmarkStart w:id="188" w:name="_Toc159322292"/>
      <w:bookmarkStart w:id="189" w:name="_Toc159338477"/>
      <w:r>
        <w:lastRenderedPageBreak/>
        <w:t>Login und Registrierung</w:t>
      </w:r>
      <w:bookmarkEnd w:id="187"/>
      <w:bookmarkEnd w:id="188"/>
      <w:bookmarkEnd w:id="189"/>
    </w:p>
    <w:p w14:paraId="22141952" w14:textId="77777777" w:rsidR="00DB6C54" w:rsidRDefault="00DB6C54">
      <w:r>
        <w:br w:type="page"/>
      </w:r>
    </w:p>
    <w:p w14:paraId="781C144A" w14:textId="77777777" w:rsidR="00DB6C54" w:rsidRDefault="00DB6C54" w:rsidP="00DB6C54">
      <w:pPr>
        <w:pStyle w:val="berschrift2"/>
      </w:pPr>
      <w:bookmarkStart w:id="190" w:name="_Toc159247815"/>
      <w:bookmarkStart w:id="191" w:name="_Toc159322293"/>
      <w:bookmarkStart w:id="192" w:name="_Toc159338478"/>
      <w:r>
        <w:lastRenderedPageBreak/>
        <w:t>Kalender</w:t>
      </w:r>
      <w:bookmarkEnd w:id="190"/>
      <w:bookmarkEnd w:id="191"/>
      <w:bookmarkEnd w:id="192"/>
    </w:p>
    <w:p w14:paraId="68433FE2" w14:textId="77777777" w:rsidR="00DB6C54" w:rsidRDefault="00DB6C54" w:rsidP="00DB6C54">
      <w:pPr>
        <w:pStyle w:val="berschrift3"/>
      </w:pPr>
      <w:bookmarkStart w:id="193" w:name="_Toc159247816"/>
      <w:bookmarkStart w:id="194" w:name="_Toc159322294"/>
      <w:bookmarkStart w:id="195" w:name="_Toc159338479"/>
      <w:r>
        <w:t>ICS-Datei</w:t>
      </w:r>
      <w:bookmarkEnd w:id="193"/>
      <w:bookmarkEnd w:id="194"/>
      <w:bookmarkEnd w:id="195"/>
    </w:p>
    <w:p w14:paraId="76F6BB9B" w14:textId="77777777" w:rsidR="00DB6C54" w:rsidRDefault="00DB6C54">
      <w:r>
        <w:br w:type="page"/>
      </w:r>
    </w:p>
    <w:p w14:paraId="728828D5" w14:textId="77777777" w:rsidR="00DB6C54" w:rsidRDefault="00DB6C54" w:rsidP="00DB6C54">
      <w:pPr>
        <w:pStyle w:val="berschrift2"/>
      </w:pPr>
      <w:bookmarkStart w:id="196" w:name="_Toc159247817"/>
      <w:bookmarkStart w:id="197" w:name="_Toc159322295"/>
      <w:bookmarkStart w:id="198" w:name="_Toc159338480"/>
      <w:r>
        <w:lastRenderedPageBreak/>
        <w:t>Dashboard</w:t>
      </w:r>
      <w:bookmarkEnd w:id="196"/>
      <w:bookmarkEnd w:id="197"/>
      <w:bookmarkEnd w:id="198"/>
    </w:p>
    <w:p w14:paraId="6C937993" w14:textId="77777777" w:rsidR="00DB6C54" w:rsidRDefault="00DB6C54">
      <w:r>
        <w:br w:type="page"/>
      </w:r>
    </w:p>
    <w:p w14:paraId="70ABE287" w14:textId="77777777" w:rsidR="00DB6C54" w:rsidRDefault="00DB6C54" w:rsidP="00DB6C54">
      <w:pPr>
        <w:pStyle w:val="berschrift2"/>
      </w:pPr>
      <w:bookmarkStart w:id="199" w:name="_Toc159247818"/>
      <w:bookmarkStart w:id="200" w:name="_Toc159322296"/>
      <w:bookmarkStart w:id="201" w:name="_Toc159338481"/>
      <w:r>
        <w:lastRenderedPageBreak/>
        <w:t>Analysen</w:t>
      </w:r>
      <w:bookmarkEnd w:id="199"/>
      <w:bookmarkEnd w:id="200"/>
      <w:bookmarkEnd w:id="201"/>
    </w:p>
    <w:p w14:paraId="0D1E4510" w14:textId="77777777" w:rsidR="00496469" w:rsidRDefault="00496469">
      <w:r>
        <w:br w:type="page"/>
      </w:r>
    </w:p>
    <w:p w14:paraId="5D4C3F91" w14:textId="77777777" w:rsidR="00496469" w:rsidRDefault="00496469" w:rsidP="00496469">
      <w:pPr>
        <w:pStyle w:val="berschrift2"/>
      </w:pPr>
      <w:bookmarkStart w:id="202" w:name="_Toc159247819"/>
      <w:bookmarkStart w:id="203" w:name="_Toc159322297"/>
      <w:bookmarkStart w:id="204" w:name="_Toc159338482"/>
      <w:proofErr w:type="spellStart"/>
      <w:r>
        <w:lastRenderedPageBreak/>
        <w:t>Deployment</w:t>
      </w:r>
      <w:bookmarkEnd w:id="202"/>
      <w:bookmarkEnd w:id="203"/>
      <w:bookmarkEnd w:id="204"/>
      <w:proofErr w:type="spellEnd"/>
    </w:p>
    <w:p w14:paraId="512F85D3" w14:textId="77777777" w:rsidR="00496469" w:rsidRDefault="00496469">
      <w:r>
        <w:br w:type="page"/>
      </w:r>
    </w:p>
    <w:p w14:paraId="272DDBED" w14:textId="77777777" w:rsidR="00496469" w:rsidRDefault="00496469" w:rsidP="00496469">
      <w:pPr>
        <w:pStyle w:val="berschrift2"/>
      </w:pPr>
      <w:bookmarkStart w:id="205" w:name="_Toc159247820"/>
      <w:bookmarkStart w:id="206" w:name="_Toc159322298"/>
      <w:bookmarkStart w:id="207" w:name="_Toc159338483"/>
      <w:r>
        <w:lastRenderedPageBreak/>
        <w:t>Unit Tests</w:t>
      </w:r>
      <w:bookmarkEnd w:id="205"/>
      <w:bookmarkEnd w:id="206"/>
      <w:bookmarkEnd w:id="207"/>
    </w:p>
    <w:p w14:paraId="255AD8A2" w14:textId="77777777" w:rsidR="00496469" w:rsidRDefault="00496469">
      <w:r>
        <w:br w:type="page"/>
      </w:r>
    </w:p>
    <w:p w14:paraId="293587E9" w14:textId="77777777" w:rsidR="00496469" w:rsidRDefault="00496469" w:rsidP="00496469">
      <w:pPr>
        <w:pStyle w:val="berschrift2"/>
      </w:pPr>
      <w:bookmarkStart w:id="208" w:name="_Toc159247821"/>
      <w:bookmarkStart w:id="209" w:name="_Toc159322299"/>
      <w:bookmarkStart w:id="210" w:name="_Toc159338484"/>
      <w:r>
        <w:lastRenderedPageBreak/>
        <w:t>Testdurchführung</w:t>
      </w:r>
      <w:bookmarkEnd w:id="208"/>
      <w:bookmarkEnd w:id="209"/>
      <w:bookmarkEnd w:id="210"/>
    </w:p>
    <w:p w14:paraId="05ABACF2" w14:textId="77777777" w:rsidR="00496469" w:rsidRDefault="00496469" w:rsidP="00496469">
      <w:pPr>
        <w:pStyle w:val="berschrift3"/>
      </w:pPr>
      <w:bookmarkStart w:id="211" w:name="_Toc159247822"/>
      <w:bookmarkStart w:id="212" w:name="_Toc159322300"/>
      <w:bookmarkStart w:id="213" w:name="_Toc159338485"/>
      <w:r>
        <w:t>Testauswertung</w:t>
      </w:r>
      <w:bookmarkEnd w:id="211"/>
      <w:bookmarkEnd w:id="212"/>
      <w:bookmarkEnd w:id="213"/>
    </w:p>
    <w:p w14:paraId="26167557" w14:textId="77777777" w:rsidR="00BB2119" w:rsidRDefault="00BB2119">
      <w:r>
        <w:br w:type="page"/>
      </w:r>
    </w:p>
    <w:p w14:paraId="46A051A3" w14:textId="77777777" w:rsidR="00BB2119" w:rsidRDefault="00BB2119" w:rsidP="00BB2119">
      <w:pPr>
        <w:pStyle w:val="berschrift2"/>
      </w:pPr>
      <w:bookmarkStart w:id="214" w:name="_Toc159247823"/>
      <w:bookmarkStart w:id="215" w:name="_Toc159322301"/>
      <w:bookmarkStart w:id="216" w:name="_Toc159338486"/>
      <w:r>
        <w:lastRenderedPageBreak/>
        <w:t>Ausführungsanleitung</w:t>
      </w:r>
      <w:bookmarkEnd w:id="214"/>
      <w:bookmarkEnd w:id="215"/>
      <w:bookmarkEnd w:id="216"/>
    </w:p>
    <w:p w14:paraId="569FA461" w14:textId="7FD1ADFE" w:rsidR="008D2352" w:rsidRDefault="008D2352" w:rsidP="008D2352">
      <w:r>
        <w:t xml:space="preserve">In diesem Kapitel wird aufgezeigt, wie man die Webseite benutzt und wie man </w:t>
      </w:r>
      <w:r w:rsidR="00887E04">
        <w:t>den Code testet.</w:t>
      </w:r>
    </w:p>
    <w:p w14:paraId="41C9C902" w14:textId="0B998F09" w:rsidR="008D2352" w:rsidRDefault="008D2352" w:rsidP="008D2352">
      <w:pPr>
        <w:pStyle w:val="berschrift3"/>
      </w:pPr>
      <w:bookmarkStart w:id="217" w:name="_Toc159338487"/>
      <w:r>
        <w:t>Webseite öffnen (XAMPP)</w:t>
      </w:r>
      <w:bookmarkEnd w:id="217"/>
    </w:p>
    <w:p w14:paraId="315266FF" w14:textId="36616599" w:rsidR="008D2352" w:rsidRDefault="008D2352" w:rsidP="008D2352">
      <w:pPr>
        <w:pStyle w:val="berschrift3"/>
      </w:pPr>
      <w:bookmarkStart w:id="218" w:name="_Toc159338488"/>
      <w:r>
        <w:t>Unit Tests ausführen</w:t>
      </w:r>
      <w:bookmarkEnd w:id="218"/>
    </w:p>
    <w:p w14:paraId="38B8BB0D" w14:textId="041CDC0D" w:rsidR="008D2352" w:rsidRPr="008D2352" w:rsidRDefault="008D2352" w:rsidP="008D2352">
      <w:pPr>
        <w:pStyle w:val="berschrift3"/>
      </w:pPr>
      <w:bookmarkStart w:id="219" w:name="_Toc159338489"/>
      <w:proofErr w:type="spellStart"/>
      <w:r>
        <w:t>Linting</w:t>
      </w:r>
      <w:bookmarkEnd w:id="219"/>
      <w:proofErr w:type="spellEnd"/>
    </w:p>
    <w:p w14:paraId="0F68BB8D" w14:textId="77777777" w:rsidR="00496469" w:rsidRDefault="00496469">
      <w:r>
        <w:br w:type="page"/>
      </w:r>
    </w:p>
    <w:p w14:paraId="3FEFC1D3" w14:textId="77777777" w:rsidR="00496469" w:rsidRDefault="00496469" w:rsidP="00496469">
      <w:pPr>
        <w:pStyle w:val="berschrift2"/>
      </w:pPr>
      <w:bookmarkStart w:id="220" w:name="_Toc159247824"/>
      <w:bookmarkStart w:id="221" w:name="_Toc159322302"/>
      <w:bookmarkStart w:id="222" w:name="_Toc159338490"/>
      <w:r>
        <w:lastRenderedPageBreak/>
        <w:t>Schlusswort</w:t>
      </w:r>
      <w:bookmarkEnd w:id="220"/>
      <w:bookmarkEnd w:id="221"/>
      <w:bookmarkEnd w:id="222"/>
    </w:p>
    <w:p w14:paraId="6BEB9EEE" w14:textId="77777777" w:rsidR="00496469" w:rsidRDefault="00496469">
      <w:r>
        <w:br w:type="page"/>
      </w:r>
    </w:p>
    <w:p w14:paraId="493D0426" w14:textId="77777777" w:rsidR="00496469" w:rsidRDefault="00496469" w:rsidP="00496469">
      <w:pPr>
        <w:pStyle w:val="berschrift2"/>
      </w:pPr>
      <w:bookmarkStart w:id="223" w:name="_Toc159247825"/>
      <w:bookmarkStart w:id="224" w:name="_Toc159322303"/>
      <w:bookmarkStart w:id="225" w:name="_Toc159338491"/>
      <w:r>
        <w:lastRenderedPageBreak/>
        <w:t>Abkürzungsverzeichnis</w:t>
      </w:r>
      <w:bookmarkEnd w:id="223"/>
      <w:bookmarkEnd w:id="224"/>
      <w:bookmarkEnd w:id="225"/>
    </w:p>
    <w:tbl>
      <w:tblPr>
        <w:tblStyle w:val="Tabellenraster"/>
        <w:tblW w:w="0" w:type="auto"/>
        <w:tblLook w:val="04A0" w:firstRow="1" w:lastRow="0" w:firstColumn="1" w:lastColumn="0" w:noHBand="0" w:noVBand="1"/>
      </w:tblPr>
      <w:tblGrid>
        <w:gridCol w:w="4530"/>
        <w:gridCol w:w="4531"/>
      </w:tblGrid>
      <w:tr w:rsidR="006434EC" w:rsidRPr="00861D7A" w14:paraId="06B90D10" w14:textId="77777777" w:rsidTr="00861D7A">
        <w:tc>
          <w:tcPr>
            <w:tcW w:w="4530" w:type="dxa"/>
            <w:shd w:val="clear" w:color="auto" w:fill="D9D9D9" w:themeFill="background1" w:themeFillShade="D9"/>
          </w:tcPr>
          <w:p w14:paraId="44D51107" w14:textId="77777777" w:rsidR="006434EC" w:rsidRPr="00861D7A" w:rsidRDefault="00861D7A">
            <w:pPr>
              <w:rPr>
                <w:b/>
                <w:bCs/>
              </w:rPr>
            </w:pPr>
            <w:r w:rsidRPr="00861D7A">
              <w:rPr>
                <w:b/>
                <w:bCs/>
              </w:rPr>
              <w:t>Abkürzung</w:t>
            </w:r>
          </w:p>
        </w:tc>
        <w:tc>
          <w:tcPr>
            <w:tcW w:w="4531" w:type="dxa"/>
            <w:shd w:val="clear" w:color="auto" w:fill="D9D9D9" w:themeFill="background1" w:themeFillShade="D9"/>
          </w:tcPr>
          <w:p w14:paraId="3CFB109C" w14:textId="77777777" w:rsidR="006434EC" w:rsidRPr="00861D7A" w:rsidRDefault="00861D7A">
            <w:pPr>
              <w:rPr>
                <w:b/>
                <w:bCs/>
              </w:rPr>
            </w:pPr>
            <w:r w:rsidRPr="00861D7A">
              <w:rPr>
                <w:b/>
                <w:bCs/>
              </w:rPr>
              <w:t>Bedeutung</w:t>
            </w:r>
          </w:p>
        </w:tc>
      </w:tr>
      <w:tr w:rsidR="00D239BA" w:rsidRPr="00861D7A" w14:paraId="461C6F0E" w14:textId="77777777" w:rsidTr="00D239BA">
        <w:tc>
          <w:tcPr>
            <w:tcW w:w="4530" w:type="dxa"/>
            <w:shd w:val="clear" w:color="auto" w:fill="auto"/>
          </w:tcPr>
          <w:p w14:paraId="0436D0DE" w14:textId="77777777" w:rsidR="00D239BA" w:rsidRPr="00D239BA" w:rsidRDefault="00D239BA">
            <w:r>
              <w:t>CD</w:t>
            </w:r>
          </w:p>
        </w:tc>
        <w:tc>
          <w:tcPr>
            <w:tcW w:w="4531" w:type="dxa"/>
            <w:shd w:val="clear" w:color="auto" w:fill="auto"/>
          </w:tcPr>
          <w:p w14:paraId="45F79503" w14:textId="77777777" w:rsidR="00D239BA" w:rsidRPr="00D239BA" w:rsidRDefault="00D239BA">
            <w:proofErr w:type="spellStart"/>
            <w:r>
              <w:t>Continuous</w:t>
            </w:r>
            <w:proofErr w:type="spellEnd"/>
            <w:r>
              <w:t xml:space="preserve"> </w:t>
            </w:r>
            <w:proofErr w:type="spellStart"/>
            <w:r>
              <w:t>Delivery</w:t>
            </w:r>
            <w:proofErr w:type="spellEnd"/>
            <w:r>
              <w:t>/</w:t>
            </w:r>
            <w:proofErr w:type="spellStart"/>
            <w:r>
              <w:t>Deployment</w:t>
            </w:r>
            <w:proofErr w:type="spellEnd"/>
          </w:p>
        </w:tc>
      </w:tr>
      <w:tr w:rsidR="00D239BA" w:rsidRPr="00861D7A" w14:paraId="5F40044A" w14:textId="77777777" w:rsidTr="00D239BA">
        <w:tc>
          <w:tcPr>
            <w:tcW w:w="4530" w:type="dxa"/>
            <w:shd w:val="clear" w:color="auto" w:fill="auto"/>
          </w:tcPr>
          <w:p w14:paraId="4BDD3331" w14:textId="77777777" w:rsidR="00D239BA" w:rsidRPr="00D239BA" w:rsidRDefault="00D239BA">
            <w:r>
              <w:t>CI</w:t>
            </w:r>
          </w:p>
        </w:tc>
        <w:tc>
          <w:tcPr>
            <w:tcW w:w="4531" w:type="dxa"/>
            <w:shd w:val="clear" w:color="auto" w:fill="auto"/>
          </w:tcPr>
          <w:p w14:paraId="0001C71B" w14:textId="77777777" w:rsidR="00D239BA" w:rsidRPr="00D239BA" w:rsidRDefault="00D239BA">
            <w:proofErr w:type="spellStart"/>
            <w:r>
              <w:t>Continuous</w:t>
            </w:r>
            <w:proofErr w:type="spellEnd"/>
            <w:r>
              <w:t xml:space="preserve"> </w:t>
            </w:r>
            <w:proofErr w:type="spellStart"/>
            <w:r>
              <w:t>Inegration</w:t>
            </w:r>
            <w:proofErr w:type="spellEnd"/>
          </w:p>
        </w:tc>
      </w:tr>
      <w:tr w:rsidR="00740970" w:rsidRPr="00861D7A" w14:paraId="1ADC2EE2" w14:textId="77777777" w:rsidTr="00740970">
        <w:tc>
          <w:tcPr>
            <w:tcW w:w="4530" w:type="dxa"/>
            <w:shd w:val="clear" w:color="auto" w:fill="auto"/>
          </w:tcPr>
          <w:p w14:paraId="35F16E8A" w14:textId="77777777" w:rsidR="00740970" w:rsidRPr="00740970" w:rsidRDefault="00740970">
            <w:r>
              <w:t>CSS</w:t>
            </w:r>
          </w:p>
        </w:tc>
        <w:tc>
          <w:tcPr>
            <w:tcW w:w="4531" w:type="dxa"/>
            <w:shd w:val="clear" w:color="auto" w:fill="auto"/>
          </w:tcPr>
          <w:p w14:paraId="0A2A7BCD" w14:textId="77777777" w:rsidR="00740970" w:rsidRPr="00740970" w:rsidRDefault="00740970">
            <w:r>
              <w:t>Cascading Style Sheets</w:t>
            </w:r>
          </w:p>
        </w:tc>
      </w:tr>
      <w:tr w:rsidR="00861D7A" w:rsidRPr="00861D7A" w14:paraId="591BF048" w14:textId="77777777" w:rsidTr="00861D7A">
        <w:tc>
          <w:tcPr>
            <w:tcW w:w="4530" w:type="dxa"/>
            <w:shd w:val="clear" w:color="auto" w:fill="auto"/>
          </w:tcPr>
          <w:p w14:paraId="0BFF4B8D" w14:textId="77777777" w:rsidR="00861D7A" w:rsidRPr="00861D7A" w:rsidRDefault="00861D7A">
            <w:r>
              <w:t>ERM</w:t>
            </w:r>
          </w:p>
        </w:tc>
        <w:tc>
          <w:tcPr>
            <w:tcW w:w="4531" w:type="dxa"/>
            <w:shd w:val="clear" w:color="auto" w:fill="auto"/>
          </w:tcPr>
          <w:p w14:paraId="5C022395" w14:textId="77777777" w:rsidR="00861D7A" w:rsidRPr="00861D7A" w:rsidRDefault="00861D7A">
            <w:r>
              <w:t xml:space="preserve">Entity </w:t>
            </w:r>
            <w:proofErr w:type="spellStart"/>
            <w:r>
              <w:t>Relationship</w:t>
            </w:r>
            <w:proofErr w:type="spellEnd"/>
            <w:r>
              <w:t xml:space="preserve"> Model</w:t>
            </w:r>
          </w:p>
        </w:tc>
      </w:tr>
      <w:tr w:rsidR="00740970" w:rsidRPr="00861D7A" w14:paraId="2905C310" w14:textId="77777777" w:rsidTr="00861D7A">
        <w:tc>
          <w:tcPr>
            <w:tcW w:w="4530" w:type="dxa"/>
            <w:shd w:val="clear" w:color="auto" w:fill="auto"/>
          </w:tcPr>
          <w:p w14:paraId="1FDDDC3D" w14:textId="77777777" w:rsidR="00740970" w:rsidRDefault="00740970">
            <w:r>
              <w:t>HTML</w:t>
            </w:r>
          </w:p>
        </w:tc>
        <w:tc>
          <w:tcPr>
            <w:tcW w:w="4531" w:type="dxa"/>
            <w:shd w:val="clear" w:color="auto" w:fill="auto"/>
          </w:tcPr>
          <w:p w14:paraId="1D56E116" w14:textId="77777777" w:rsidR="00740970" w:rsidRDefault="00740970">
            <w:r>
              <w:t>Hypertext Markup Language</w:t>
            </w:r>
          </w:p>
        </w:tc>
      </w:tr>
      <w:tr w:rsidR="00861D7A" w:rsidRPr="00861D7A" w14:paraId="37AB3BCA" w14:textId="77777777" w:rsidTr="00861D7A">
        <w:tc>
          <w:tcPr>
            <w:tcW w:w="4530" w:type="dxa"/>
            <w:shd w:val="clear" w:color="auto" w:fill="auto"/>
          </w:tcPr>
          <w:p w14:paraId="5D190DE2" w14:textId="77777777" w:rsidR="00861D7A" w:rsidRDefault="00861D7A">
            <w:r>
              <w:t>ICS</w:t>
            </w:r>
          </w:p>
        </w:tc>
        <w:tc>
          <w:tcPr>
            <w:tcW w:w="4531" w:type="dxa"/>
            <w:shd w:val="clear" w:color="auto" w:fill="auto"/>
          </w:tcPr>
          <w:p w14:paraId="25368579" w14:textId="77777777" w:rsidR="00861D7A" w:rsidRDefault="00861D7A">
            <w:r>
              <w:t xml:space="preserve">Internet </w:t>
            </w:r>
            <w:proofErr w:type="spellStart"/>
            <w:r>
              <w:t>Calendar</w:t>
            </w:r>
            <w:proofErr w:type="spellEnd"/>
            <w:r>
              <w:t xml:space="preserve"> Scheduling</w:t>
            </w:r>
          </w:p>
        </w:tc>
      </w:tr>
      <w:tr w:rsidR="006434EC" w14:paraId="2FFDFD8F" w14:textId="77777777" w:rsidTr="006434EC">
        <w:tc>
          <w:tcPr>
            <w:tcW w:w="4530" w:type="dxa"/>
          </w:tcPr>
          <w:p w14:paraId="3F217D23" w14:textId="77777777" w:rsidR="006434EC" w:rsidRDefault="00861D7A">
            <w:r>
              <w:t>IPERKA</w:t>
            </w:r>
          </w:p>
        </w:tc>
        <w:tc>
          <w:tcPr>
            <w:tcW w:w="4531" w:type="dxa"/>
          </w:tcPr>
          <w:p w14:paraId="02CA8FDF" w14:textId="77777777" w:rsidR="006434EC" w:rsidRDefault="00861D7A">
            <w:r>
              <w:t>Informieren, Planen, Entscheiden, Realisieren, Kontrollieren, Auswerten</w:t>
            </w:r>
          </w:p>
        </w:tc>
      </w:tr>
      <w:tr w:rsidR="00740970" w14:paraId="1FFB5D68" w14:textId="77777777" w:rsidTr="006434EC">
        <w:tc>
          <w:tcPr>
            <w:tcW w:w="4530" w:type="dxa"/>
          </w:tcPr>
          <w:p w14:paraId="3DF51C7C" w14:textId="77777777" w:rsidR="00740970" w:rsidRDefault="00740970">
            <w:r>
              <w:t>JS</w:t>
            </w:r>
          </w:p>
        </w:tc>
        <w:tc>
          <w:tcPr>
            <w:tcW w:w="4531" w:type="dxa"/>
          </w:tcPr>
          <w:p w14:paraId="7F52A11A" w14:textId="77777777" w:rsidR="00740970" w:rsidRDefault="00740970">
            <w:r>
              <w:t>JavaScript</w:t>
            </w:r>
          </w:p>
        </w:tc>
      </w:tr>
      <w:tr w:rsidR="006434EC" w14:paraId="79625489" w14:textId="77777777" w:rsidTr="006434EC">
        <w:tc>
          <w:tcPr>
            <w:tcW w:w="4530" w:type="dxa"/>
          </w:tcPr>
          <w:p w14:paraId="093B151C" w14:textId="77777777" w:rsidR="006434EC" w:rsidRDefault="00861D7A">
            <w:r>
              <w:t>LAMP</w:t>
            </w:r>
          </w:p>
        </w:tc>
        <w:tc>
          <w:tcPr>
            <w:tcW w:w="4531" w:type="dxa"/>
          </w:tcPr>
          <w:p w14:paraId="3AA57ABC" w14:textId="77777777" w:rsidR="006434EC" w:rsidRDefault="00861D7A">
            <w:r>
              <w:t>Linux, Apache, MySQL, PHP</w:t>
            </w:r>
          </w:p>
        </w:tc>
      </w:tr>
      <w:tr w:rsidR="00861D7A" w14:paraId="3484024B" w14:textId="77777777" w:rsidTr="006434EC">
        <w:tc>
          <w:tcPr>
            <w:tcW w:w="4530" w:type="dxa"/>
          </w:tcPr>
          <w:p w14:paraId="4C520E98" w14:textId="77777777" w:rsidR="00861D7A" w:rsidRDefault="00861D7A">
            <w:r>
              <w:t>PA</w:t>
            </w:r>
          </w:p>
        </w:tc>
        <w:tc>
          <w:tcPr>
            <w:tcW w:w="4531" w:type="dxa"/>
          </w:tcPr>
          <w:p w14:paraId="0306BCC2" w14:textId="77777777" w:rsidR="00861D7A" w:rsidRDefault="00861D7A">
            <w:r>
              <w:t>Praktische Arbeit</w:t>
            </w:r>
          </w:p>
        </w:tc>
      </w:tr>
      <w:tr w:rsidR="00740970" w14:paraId="1909334A" w14:textId="77777777" w:rsidTr="006434EC">
        <w:tc>
          <w:tcPr>
            <w:tcW w:w="4530" w:type="dxa"/>
          </w:tcPr>
          <w:p w14:paraId="4758CA58" w14:textId="77777777" w:rsidR="00740970" w:rsidRDefault="00740970">
            <w:r>
              <w:t>PHP</w:t>
            </w:r>
          </w:p>
        </w:tc>
        <w:tc>
          <w:tcPr>
            <w:tcW w:w="4531" w:type="dxa"/>
          </w:tcPr>
          <w:p w14:paraId="34576D4F" w14:textId="77777777" w:rsidR="00740970" w:rsidRDefault="00740970">
            <w:r>
              <w:t xml:space="preserve">PHP: Hypertext </w:t>
            </w:r>
            <w:proofErr w:type="spellStart"/>
            <w:r>
              <w:t>Preprocessor</w:t>
            </w:r>
            <w:proofErr w:type="spellEnd"/>
          </w:p>
        </w:tc>
      </w:tr>
      <w:tr w:rsidR="00740970" w14:paraId="56046F13" w14:textId="77777777" w:rsidTr="006434EC">
        <w:tc>
          <w:tcPr>
            <w:tcW w:w="4530" w:type="dxa"/>
          </w:tcPr>
          <w:p w14:paraId="11014B38" w14:textId="77777777" w:rsidR="00740970" w:rsidRDefault="00740970">
            <w:r>
              <w:t>SQL</w:t>
            </w:r>
          </w:p>
        </w:tc>
        <w:tc>
          <w:tcPr>
            <w:tcW w:w="4531" w:type="dxa"/>
          </w:tcPr>
          <w:p w14:paraId="79AF52B2" w14:textId="77777777" w:rsidR="00740970" w:rsidRDefault="00740970">
            <w:r>
              <w:t>Structured Query Language</w:t>
            </w:r>
          </w:p>
        </w:tc>
      </w:tr>
      <w:tr w:rsidR="00C232AA" w14:paraId="7960D2BD" w14:textId="77777777" w:rsidTr="006434EC">
        <w:tc>
          <w:tcPr>
            <w:tcW w:w="4530" w:type="dxa"/>
          </w:tcPr>
          <w:p w14:paraId="032601D9" w14:textId="77777777" w:rsidR="00C232AA" w:rsidRDefault="00C232AA">
            <w:r>
              <w:t>WAMP</w:t>
            </w:r>
          </w:p>
        </w:tc>
        <w:tc>
          <w:tcPr>
            <w:tcW w:w="4531" w:type="dxa"/>
          </w:tcPr>
          <w:p w14:paraId="6421A26B" w14:textId="77777777" w:rsidR="00C232AA" w:rsidRDefault="00C232AA">
            <w:r>
              <w:t>Windows, Apache, MySQL, PHP</w:t>
            </w:r>
          </w:p>
        </w:tc>
      </w:tr>
      <w:tr w:rsidR="006434EC" w:rsidRPr="008D2352" w14:paraId="62991312" w14:textId="77777777" w:rsidTr="006434EC">
        <w:tc>
          <w:tcPr>
            <w:tcW w:w="4530" w:type="dxa"/>
          </w:tcPr>
          <w:p w14:paraId="128194C6" w14:textId="77777777" w:rsidR="006434EC" w:rsidRDefault="00861D7A">
            <w:r>
              <w:t>XAMPP</w:t>
            </w:r>
          </w:p>
        </w:tc>
        <w:tc>
          <w:tcPr>
            <w:tcW w:w="4531" w:type="dxa"/>
          </w:tcPr>
          <w:p w14:paraId="10352A01" w14:textId="77777777" w:rsidR="006434EC" w:rsidRPr="00861D7A" w:rsidRDefault="00861D7A" w:rsidP="00E27AE9">
            <w:pPr>
              <w:keepNext/>
              <w:rPr>
                <w:lang w:val="en-US"/>
              </w:rPr>
            </w:pPr>
            <w:r w:rsidRPr="00861D7A">
              <w:rPr>
                <w:lang w:val="en-US"/>
              </w:rPr>
              <w:t>Cross-Platform, Apache, MySQL, P</w:t>
            </w:r>
            <w:r>
              <w:rPr>
                <w:lang w:val="en-US"/>
              </w:rPr>
              <w:t>HP, Perl</w:t>
            </w:r>
          </w:p>
        </w:tc>
      </w:tr>
    </w:tbl>
    <w:p w14:paraId="257D87E9" w14:textId="77777777" w:rsidR="00740970" w:rsidRDefault="00E27AE9" w:rsidP="00E27AE9">
      <w:pPr>
        <w:pStyle w:val="Beschriftung"/>
      </w:pPr>
      <w:bookmarkStart w:id="226" w:name="_Toc159337506"/>
      <w:r>
        <w:t xml:space="preserve">Tabelle </w:t>
      </w:r>
      <w:r>
        <w:fldChar w:fldCharType="begin"/>
      </w:r>
      <w:r>
        <w:instrText xml:space="preserve"> SEQ Tabelle \* ARABIC </w:instrText>
      </w:r>
      <w:r>
        <w:fldChar w:fldCharType="separate"/>
      </w:r>
      <w:r w:rsidR="00A12DE1">
        <w:rPr>
          <w:noProof/>
        </w:rPr>
        <w:t>3</w:t>
      </w:r>
      <w:r>
        <w:fldChar w:fldCharType="end"/>
      </w:r>
      <w:r>
        <w:t>: Abkürzungsverzeichnis</w:t>
      </w:r>
      <w:bookmarkEnd w:id="226"/>
    </w:p>
    <w:p w14:paraId="5BD3BE79" w14:textId="77777777" w:rsidR="00496469" w:rsidRPr="00861D7A" w:rsidRDefault="00496469">
      <w:pPr>
        <w:rPr>
          <w:lang w:val="en-US"/>
        </w:rPr>
      </w:pPr>
      <w:r w:rsidRPr="00861D7A">
        <w:rPr>
          <w:lang w:val="en-US"/>
        </w:rPr>
        <w:br w:type="page"/>
      </w:r>
    </w:p>
    <w:p w14:paraId="653F1713" w14:textId="77777777" w:rsidR="00496469" w:rsidRDefault="00496469" w:rsidP="00496469">
      <w:pPr>
        <w:pStyle w:val="berschrift2"/>
      </w:pPr>
      <w:bookmarkStart w:id="227" w:name="_Toc159247826"/>
      <w:bookmarkStart w:id="228" w:name="_Toc159322304"/>
      <w:bookmarkStart w:id="229" w:name="_Toc159338492"/>
      <w:r>
        <w:lastRenderedPageBreak/>
        <w:t>Glossar</w:t>
      </w:r>
      <w:bookmarkEnd w:id="227"/>
      <w:bookmarkEnd w:id="228"/>
      <w:bookmarkEnd w:id="229"/>
    </w:p>
    <w:tbl>
      <w:tblPr>
        <w:tblStyle w:val="Tabellenraster"/>
        <w:tblW w:w="0" w:type="auto"/>
        <w:tblLook w:val="04A0" w:firstRow="1" w:lastRow="0" w:firstColumn="1" w:lastColumn="0" w:noHBand="0" w:noVBand="1"/>
      </w:tblPr>
      <w:tblGrid>
        <w:gridCol w:w="4530"/>
        <w:gridCol w:w="4531"/>
      </w:tblGrid>
      <w:tr w:rsidR="00740970" w:rsidRPr="00740970" w14:paraId="3D9C9E2C" w14:textId="77777777" w:rsidTr="00740970">
        <w:tc>
          <w:tcPr>
            <w:tcW w:w="4530" w:type="dxa"/>
            <w:shd w:val="clear" w:color="auto" w:fill="D9D9D9" w:themeFill="background1" w:themeFillShade="D9"/>
          </w:tcPr>
          <w:p w14:paraId="40651C0E" w14:textId="77777777" w:rsidR="00740970" w:rsidRPr="00740970" w:rsidRDefault="00740970">
            <w:pPr>
              <w:rPr>
                <w:b/>
                <w:bCs/>
              </w:rPr>
            </w:pPr>
            <w:r>
              <w:rPr>
                <w:b/>
                <w:bCs/>
              </w:rPr>
              <w:t>Begriff</w:t>
            </w:r>
          </w:p>
        </w:tc>
        <w:tc>
          <w:tcPr>
            <w:tcW w:w="4531" w:type="dxa"/>
            <w:shd w:val="clear" w:color="auto" w:fill="D9D9D9" w:themeFill="background1" w:themeFillShade="D9"/>
          </w:tcPr>
          <w:p w14:paraId="01F20B00" w14:textId="77777777" w:rsidR="00740970" w:rsidRPr="00740970" w:rsidRDefault="00740970">
            <w:pPr>
              <w:rPr>
                <w:b/>
                <w:bCs/>
              </w:rPr>
            </w:pPr>
            <w:r>
              <w:rPr>
                <w:b/>
                <w:bCs/>
              </w:rPr>
              <w:t>Bedeutung</w:t>
            </w:r>
          </w:p>
        </w:tc>
      </w:tr>
      <w:tr w:rsidR="006A2BA5" w:rsidRPr="00740970" w14:paraId="3A969507" w14:textId="77777777" w:rsidTr="006A2BA5">
        <w:tc>
          <w:tcPr>
            <w:tcW w:w="4530" w:type="dxa"/>
            <w:shd w:val="clear" w:color="auto" w:fill="auto"/>
          </w:tcPr>
          <w:p w14:paraId="304C47D1" w14:textId="4122E4EC" w:rsidR="006A2BA5" w:rsidRPr="006A2BA5" w:rsidRDefault="006A2BA5">
            <w:r>
              <w:t>Dropdown-Menü</w:t>
            </w:r>
          </w:p>
        </w:tc>
        <w:tc>
          <w:tcPr>
            <w:tcW w:w="4531" w:type="dxa"/>
            <w:shd w:val="clear" w:color="auto" w:fill="auto"/>
          </w:tcPr>
          <w:p w14:paraId="796BE0A8" w14:textId="023A11ED" w:rsidR="006A2BA5" w:rsidRPr="006A2BA5" w:rsidRDefault="006A2BA5">
            <w:r>
              <w:t>Mit einem Dropdown-Menü kann man einen Wert aus einer Liste auswählen.</w:t>
            </w:r>
          </w:p>
        </w:tc>
      </w:tr>
      <w:tr w:rsidR="009F00C2" w:rsidRPr="009F00C2" w14:paraId="4DE39954" w14:textId="77777777" w:rsidTr="009F00C2">
        <w:tc>
          <w:tcPr>
            <w:tcW w:w="4530" w:type="dxa"/>
            <w:shd w:val="clear" w:color="auto" w:fill="auto"/>
          </w:tcPr>
          <w:p w14:paraId="3C6CC70B" w14:textId="77777777" w:rsidR="009F00C2" w:rsidRPr="009F00C2" w:rsidRDefault="009F00C2">
            <w:proofErr w:type="spellStart"/>
            <w:r>
              <w:t>Git</w:t>
            </w:r>
            <w:proofErr w:type="spellEnd"/>
          </w:p>
        </w:tc>
        <w:tc>
          <w:tcPr>
            <w:tcW w:w="4531" w:type="dxa"/>
            <w:shd w:val="clear" w:color="auto" w:fill="auto"/>
          </w:tcPr>
          <w:p w14:paraId="341CBF4C" w14:textId="77777777" w:rsidR="009F00C2" w:rsidRPr="009F00C2" w:rsidRDefault="009F00C2">
            <w:r>
              <w:t>Ein Programm, welches ermöglicht, Code über den Terminal auf GitHub hochzuladen.</w:t>
            </w:r>
          </w:p>
        </w:tc>
      </w:tr>
      <w:tr w:rsidR="00841830" w:rsidRPr="00740970" w14:paraId="1A707296" w14:textId="77777777" w:rsidTr="00841830">
        <w:tc>
          <w:tcPr>
            <w:tcW w:w="4530" w:type="dxa"/>
            <w:shd w:val="clear" w:color="auto" w:fill="auto"/>
          </w:tcPr>
          <w:p w14:paraId="2F7E19BD" w14:textId="77777777" w:rsidR="00841830" w:rsidRPr="00841830" w:rsidRDefault="00841830">
            <w:r>
              <w:t>GitHub</w:t>
            </w:r>
          </w:p>
        </w:tc>
        <w:tc>
          <w:tcPr>
            <w:tcW w:w="4531" w:type="dxa"/>
            <w:shd w:val="clear" w:color="auto" w:fill="auto"/>
          </w:tcPr>
          <w:p w14:paraId="13AE228F" w14:textId="77777777" w:rsidR="00841830" w:rsidRPr="00841830" w:rsidRDefault="009F00C2">
            <w:r>
              <w:t>E</w:t>
            </w:r>
            <w:r w:rsidR="00841830">
              <w:t xml:space="preserve">ine Entwicklerplattform, </w:t>
            </w:r>
            <w:r>
              <w:t>die es Entwicklern ermöglicht, ihren Code zu erstellen, zu speichern, zu verwalten und zu teilen.</w:t>
            </w:r>
          </w:p>
        </w:tc>
      </w:tr>
      <w:tr w:rsidR="006A04EA" w:rsidRPr="00740970" w14:paraId="0C76D4CE" w14:textId="77777777" w:rsidTr="00841830">
        <w:tc>
          <w:tcPr>
            <w:tcW w:w="4530" w:type="dxa"/>
            <w:shd w:val="clear" w:color="auto" w:fill="auto"/>
          </w:tcPr>
          <w:p w14:paraId="66E8A587" w14:textId="77777777" w:rsidR="006A04EA" w:rsidRDefault="006A04EA">
            <w:proofErr w:type="spellStart"/>
            <w:r>
              <w:t>Linter</w:t>
            </w:r>
            <w:proofErr w:type="spellEnd"/>
          </w:p>
        </w:tc>
        <w:tc>
          <w:tcPr>
            <w:tcW w:w="4531" w:type="dxa"/>
            <w:shd w:val="clear" w:color="auto" w:fill="auto"/>
          </w:tcPr>
          <w:p w14:paraId="06231F5D" w14:textId="77777777" w:rsidR="006A04EA" w:rsidRDefault="006A04EA">
            <w:r>
              <w:t>Ein Tool, das Quellcode auf Fehler, Schwachstellen und Stilprobleme analysiert, um die Codequalität zu verbessern.</w:t>
            </w:r>
          </w:p>
        </w:tc>
      </w:tr>
      <w:tr w:rsidR="00740970" w14:paraId="652813AA" w14:textId="77777777" w:rsidTr="00740970">
        <w:tc>
          <w:tcPr>
            <w:tcW w:w="4530" w:type="dxa"/>
          </w:tcPr>
          <w:p w14:paraId="45CEA825" w14:textId="77777777" w:rsidR="00740970" w:rsidRDefault="00841830">
            <w:r>
              <w:t>Manuelle Tests</w:t>
            </w:r>
          </w:p>
        </w:tc>
        <w:tc>
          <w:tcPr>
            <w:tcW w:w="4531" w:type="dxa"/>
          </w:tcPr>
          <w:p w14:paraId="24156DF5" w14:textId="77777777" w:rsidR="00740970" w:rsidRDefault="00841830">
            <w:r>
              <w:t>Die Tests werden von dem Menschen selbst durchgeführt und nicht automatisch.</w:t>
            </w:r>
          </w:p>
        </w:tc>
      </w:tr>
      <w:tr w:rsidR="00426A7D" w14:paraId="7D7210CC" w14:textId="77777777" w:rsidTr="00740970">
        <w:tc>
          <w:tcPr>
            <w:tcW w:w="4530" w:type="dxa"/>
          </w:tcPr>
          <w:p w14:paraId="4D873B6C" w14:textId="77777777" w:rsidR="00426A7D" w:rsidRDefault="00426A7D">
            <w:r>
              <w:t>Repository</w:t>
            </w:r>
          </w:p>
        </w:tc>
        <w:tc>
          <w:tcPr>
            <w:tcW w:w="4531" w:type="dxa"/>
          </w:tcPr>
          <w:p w14:paraId="57FF6FD5" w14:textId="16BAF045" w:rsidR="00426A7D" w:rsidRDefault="00426A7D">
            <w:r>
              <w:t>Ein Repository enthält</w:t>
            </w:r>
            <w:r w:rsidR="008E4055">
              <w:t xml:space="preserve"> den ganzen Code, die Dateien und den Revisionsverlauf jeder Datei. Es ist wie ein Projektordner auf GitHub.</w:t>
            </w:r>
          </w:p>
        </w:tc>
      </w:tr>
      <w:tr w:rsidR="00740970" w14:paraId="3BFB507E" w14:textId="77777777" w:rsidTr="00740970">
        <w:tc>
          <w:tcPr>
            <w:tcW w:w="4530" w:type="dxa"/>
          </w:tcPr>
          <w:p w14:paraId="1BFB5AD2" w14:textId="77777777" w:rsidR="00740970" w:rsidRDefault="00841830">
            <w:r>
              <w:t>Testfall</w:t>
            </w:r>
          </w:p>
        </w:tc>
        <w:tc>
          <w:tcPr>
            <w:tcW w:w="4531" w:type="dxa"/>
          </w:tcPr>
          <w:p w14:paraId="14D7F5BF" w14:textId="77777777" w:rsidR="00740970" w:rsidRDefault="00841830">
            <w:r>
              <w:t>In einem Testfall wird festgehalten, was getestet werden soll.</w:t>
            </w:r>
          </w:p>
        </w:tc>
      </w:tr>
      <w:tr w:rsidR="00740970" w14:paraId="42576DCB" w14:textId="77777777" w:rsidTr="00740970">
        <w:tc>
          <w:tcPr>
            <w:tcW w:w="4530" w:type="dxa"/>
          </w:tcPr>
          <w:p w14:paraId="334BBCC7" w14:textId="77777777" w:rsidR="00740970" w:rsidRDefault="00841830">
            <w:r>
              <w:t>Testkonzept</w:t>
            </w:r>
          </w:p>
        </w:tc>
        <w:tc>
          <w:tcPr>
            <w:tcW w:w="4531" w:type="dxa"/>
          </w:tcPr>
          <w:p w14:paraId="7B95F14F" w14:textId="77777777" w:rsidR="00740970" w:rsidRDefault="00841830">
            <w:r>
              <w:t>Es beschreibt, wie die Testfälle getestet werden und was dabei verwendet wird.</w:t>
            </w:r>
          </w:p>
        </w:tc>
      </w:tr>
      <w:tr w:rsidR="00740970" w14:paraId="34F36BC5" w14:textId="77777777" w:rsidTr="00740970">
        <w:tc>
          <w:tcPr>
            <w:tcW w:w="4530" w:type="dxa"/>
          </w:tcPr>
          <w:p w14:paraId="2F1BD598" w14:textId="77777777" w:rsidR="00740970" w:rsidRDefault="00841830">
            <w:r>
              <w:t>Unit Tests</w:t>
            </w:r>
          </w:p>
        </w:tc>
        <w:tc>
          <w:tcPr>
            <w:tcW w:w="4531" w:type="dxa"/>
          </w:tcPr>
          <w:p w14:paraId="59DE01AF" w14:textId="77777777" w:rsidR="00740970" w:rsidRDefault="00841830" w:rsidP="00841830">
            <w:pPr>
              <w:keepNext/>
            </w:pPr>
            <w:r>
              <w:t>Es werden einzelne Teile vom Code getestet, ohne Abhängigkeiten. Die Tests werden automatisch ausgeführt.</w:t>
            </w:r>
          </w:p>
        </w:tc>
      </w:tr>
      <w:tr w:rsidR="00841830" w14:paraId="61A3D12C" w14:textId="77777777" w:rsidTr="00740970">
        <w:tc>
          <w:tcPr>
            <w:tcW w:w="4530" w:type="dxa"/>
          </w:tcPr>
          <w:p w14:paraId="797A2C32" w14:textId="77777777" w:rsidR="00841830" w:rsidRDefault="00841830">
            <w:r>
              <w:t>User Stories</w:t>
            </w:r>
          </w:p>
        </w:tc>
        <w:tc>
          <w:tcPr>
            <w:tcW w:w="4531" w:type="dxa"/>
          </w:tcPr>
          <w:p w14:paraId="5EFE6CE1" w14:textId="77777777" w:rsidR="00841830" w:rsidRDefault="00841830" w:rsidP="00E27AE9">
            <w:pPr>
              <w:keepNext/>
            </w:pPr>
            <w:r>
              <w:t>Eine kurze Beschreibung, bei der ersichtlich ist, was der Benutzer will.</w:t>
            </w:r>
          </w:p>
        </w:tc>
      </w:tr>
    </w:tbl>
    <w:p w14:paraId="649C723A" w14:textId="77777777" w:rsidR="003C74DC" w:rsidRDefault="00E27AE9" w:rsidP="00E27AE9">
      <w:pPr>
        <w:pStyle w:val="Beschriftung"/>
      </w:pPr>
      <w:bookmarkStart w:id="230" w:name="_Toc159337507"/>
      <w:r>
        <w:t xml:space="preserve">Tabelle </w:t>
      </w:r>
      <w:r>
        <w:fldChar w:fldCharType="begin"/>
      </w:r>
      <w:r>
        <w:instrText xml:space="preserve"> SEQ Tabelle \* ARABIC </w:instrText>
      </w:r>
      <w:r>
        <w:fldChar w:fldCharType="separate"/>
      </w:r>
      <w:r w:rsidR="00A12DE1">
        <w:rPr>
          <w:noProof/>
        </w:rPr>
        <w:t>4</w:t>
      </w:r>
      <w:r>
        <w:fldChar w:fldCharType="end"/>
      </w:r>
      <w:r>
        <w:t>: Glossar</w:t>
      </w:r>
      <w:bookmarkEnd w:id="230"/>
    </w:p>
    <w:p w14:paraId="60D714D4" w14:textId="77777777" w:rsidR="003C74DC" w:rsidRPr="003C74DC" w:rsidRDefault="003C74DC" w:rsidP="003C74DC">
      <w:r>
        <w:br w:type="page"/>
      </w:r>
    </w:p>
    <w:bookmarkStart w:id="231" w:name="_Toc159338493" w:displacedByCustomXml="next"/>
    <w:bookmarkStart w:id="232" w:name="_Toc159247827" w:displacedByCustomXml="next"/>
    <w:bookmarkStart w:id="233" w:name="_Toc159322305" w:displacedByCustomXml="next"/>
    <w:sdt>
      <w:sdtPr>
        <w:rPr>
          <w:rFonts w:cs="Times New Roman"/>
          <w:b w:val="0"/>
          <w:bCs w:val="0"/>
          <w:iCs w:val="0"/>
          <w:sz w:val="22"/>
          <w:szCs w:val="22"/>
          <w:lang w:val="de-DE"/>
        </w:rPr>
        <w:id w:val="-942152204"/>
        <w:docPartObj>
          <w:docPartGallery w:val="Bibliographies"/>
          <w:docPartUnique/>
        </w:docPartObj>
      </w:sdtPr>
      <w:sdtEndPr>
        <w:rPr>
          <w:lang w:val="de-CH"/>
        </w:rPr>
      </w:sdtEndPr>
      <w:sdtContent>
        <w:p w14:paraId="3646E939" w14:textId="77777777" w:rsidR="003C74DC" w:rsidRDefault="003C74DC" w:rsidP="003C74DC">
          <w:pPr>
            <w:pStyle w:val="berschrift2"/>
          </w:pPr>
          <w:r>
            <w:rPr>
              <w:lang w:val="de-DE"/>
            </w:rPr>
            <w:t>Quellenverzeichnis</w:t>
          </w:r>
          <w:bookmarkEnd w:id="233"/>
          <w:bookmarkEnd w:id="232"/>
          <w:bookmarkEnd w:id="231"/>
        </w:p>
        <w:sdt>
          <w:sdtPr>
            <w:id w:val="111145805"/>
            <w:bibliography/>
          </w:sdtPr>
          <w:sdtContent>
            <w:p w14:paraId="6A98D29E" w14:textId="77777777" w:rsidR="00143C09" w:rsidRDefault="003C74DC" w:rsidP="00143C09">
              <w:pPr>
                <w:pStyle w:val="Literaturverzeichnis"/>
                <w:ind w:left="720" w:hanging="720"/>
                <w:rPr>
                  <w:noProof/>
                  <w:sz w:val="24"/>
                  <w:szCs w:val="24"/>
                  <w:lang w:val="de-DE"/>
                </w:rPr>
              </w:pPr>
              <w:r>
                <w:fldChar w:fldCharType="begin"/>
              </w:r>
              <w:r>
                <w:instrText>BIBLIOGRAPHY</w:instrText>
              </w:r>
              <w:r>
                <w:fldChar w:fldCharType="separate"/>
              </w:r>
              <w:r w:rsidR="00143C09">
                <w:rPr>
                  <w:noProof/>
                  <w:lang w:val="de-DE"/>
                </w:rPr>
                <w:t>Elsener, A. (19. Februar 2024). Quadrantenmodell. BBZW Sursee - Modul 450.</w:t>
              </w:r>
            </w:p>
            <w:p w14:paraId="03D4E087" w14:textId="77777777" w:rsidR="00143C09" w:rsidRDefault="00143C09" w:rsidP="00143C09">
              <w:pPr>
                <w:pStyle w:val="Literaturverzeichnis"/>
                <w:ind w:left="720" w:hanging="720"/>
                <w:rPr>
                  <w:noProof/>
                  <w:lang w:val="de-DE"/>
                </w:rPr>
              </w:pPr>
              <w:r>
                <w:rPr>
                  <w:noProof/>
                  <w:lang w:val="de-DE"/>
                </w:rPr>
                <w:t xml:space="preserve">GitHub, Inc. (19. Februar 2024). </w:t>
              </w:r>
              <w:r>
                <w:rPr>
                  <w:i/>
                  <w:iCs/>
                  <w:noProof/>
                  <w:lang w:val="de-DE"/>
                </w:rPr>
                <w:t>GitHub</w:t>
              </w:r>
              <w:r>
                <w:rPr>
                  <w:noProof/>
                  <w:lang w:val="de-DE"/>
                </w:rPr>
                <w:t>. Von GitHub: https://github.com/features/actions abgerufen</w:t>
              </w:r>
            </w:p>
            <w:p w14:paraId="18B64874" w14:textId="77777777" w:rsidR="00143C09" w:rsidRDefault="00143C09" w:rsidP="00143C09">
              <w:pPr>
                <w:pStyle w:val="Literaturverzeichnis"/>
                <w:ind w:left="720" w:hanging="720"/>
                <w:rPr>
                  <w:noProof/>
                  <w:lang w:val="de-DE"/>
                </w:rPr>
              </w:pPr>
              <w:r w:rsidRPr="00143C09">
                <w:rPr>
                  <w:noProof/>
                  <w:lang w:val="en-US"/>
                </w:rPr>
                <w:t xml:space="preserve">Saladino, G. (19. Februar 2024). </w:t>
              </w:r>
              <w:r w:rsidRPr="00143C09">
                <w:rPr>
                  <w:i/>
                  <w:iCs/>
                  <w:noProof/>
                  <w:lang w:val="en-US"/>
                </w:rPr>
                <w:t>Perforce Software</w:t>
              </w:r>
              <w:r w:rsidRPr="00143C09">
                <w:rPr>
                  <w:noProof/>
                  <w:lang w:val="en-US"/>
                </w:rPr>
                <w:t xml:space="preserve">. </w:t>
              </w:r>
              <w:r>
                <w:rPr>
                  <w:noProof/>
                  <w:lang w:val="de-DE"/>
                </w:rPr>
                <w:t>Von Perforce Software: https://www.perforce.com/blog/qac/what-is-linting abgerufen</w:t>
              </w:r>
            </w:p>
            <w:p w14:paraId="24064077" w14:textId="77777777" w:rsidR="00143C09" w:rsidRDefault="00143C09" w:rsidP="00143C09">
              <w:pPr>
                <w:pStyle w:val="Literaturverzeichnis"/>
                <w:ind w:left="720" w:hanging="720"/>
                <w:rPr>
                  <w:noProof/>
                  <w:lang w:val="de-DE"/>
                </w:rPr>
              </w:pPr>
              <w:r>
                <w:rPr>
                  <w:noProof/>
                  <w:lang w:val="de-DE"/>
                </w:rPr>
                <w:t xml:space="preserve">Synopsys, Inc. (19. Februar 2024). </w:t>
              </w:r>
              <w:r>
                <w:rPr>
                  <w:i/>
                  <w:iCs/>
                  <w:noProof/>
                  <w:lang w:val="de-DE"/>
                </w:rPr>
                <w:t>Synopsys</w:t>
              </w:r>
              <w:r>
                <w:rPr>
                  <w:noProof/>
                  <w:lang w:val="de-DE"/>
                </w:rPr>
                <w:t>. Von Synopsys: https://www.synopsys.com/glossary/what-is-cicd.html abgerufen</w:t>
              </w:r>
            </w:p>
            <w:p w14:paraId="0165E4AC" w14:textId="77777777" w:rsidR="003C74DC" w:rsidRDefault="003C74DC" w:rsidP="00143C09">
              <w:r>
                <w:rPr>
                  <w:b/>
                  <w:bCs/>
                </w:rPr>
                <w:fldChar w:fldCharType="end"/>
              </w:r>
            </w:p>
          </w:sdtContent>
        </w:sdt>
      </w:sdtContent>
    </w:sdt>
    <w:p w14:paraId="3D0256A7" w14:textId="77777777" w:rsidR="001D1010" w:rsidRPr="001D1010" w:rsidRDefault="001D1010" w:rsidP="001D1010"/>
    <w:p w14:paraId="1DC3190A" w14:textId="77777777" w:rsidR="00A24EFC" w:rsidRDefault="00A24EFC">
      <w:r>
        <w:br w:type="page"/>
      </w:r>
    </w:p>
    <w:p w14:paraId="60A467CD" w14:textId="77777777" w:rsidR="00A24EFC" w:rsidRDefault="00A24EFC" w:rsidP="00A24EFC">
      <w:pPr>
        <w:pStyle w:val="berschrift2"/>
      </w:pPr>
      <w:bookmarkStart w:id="234" w:name="_Toc159247828"/>
      <w:bookmarkStart w:id="235" w:name="_Toc159322306"/>
      <w:bookmarkStart w:id="236" w:name="_Toc159338494"/>
      <w:r>
        <w:lastRenderedPageBreak/>
        <w:t>Abbildungsverzeichnis</w:t>
      </w:r>
      <w:bookmarkEnd w:id="234"/>
      <w:bookmarkEnd w:id="235"/>
      <w:bookmarkEnd w:id="236"/>
    </w:p>
    <w:p w14:paraId="2ECAA570" w14:textId="61349C0F" w:rsidR="00143C09" w:rsidRDefault="009F00C2">
      <w:pPr>
        <w:pStyle w:val="Abbildungsverzeichnis"/>
        <w:tabs>
          <w:tab w:val="right" w:leader="dot" w:pos="9061"/>
        </w:tabs>
        <w:rPr>
          <w:rFonts w:asciiTheme="minorHAnsi" w:eastAsiaTheme="minorEastAsia" w:hAnsiTheme="minorHAnsi" w:cstheme="minorBidi"/>
          <w:noProof/>
          <w:kern w:val="2"/>
          <w14:ligatures w14:val="standardContextual"/>
        </w:rPr>
      </w:pPr>
      <w:r>
        <w:fldChar w:fldCharType="begin"/>
      </w:r>
      <w:r>
        <w:instrText xml:space="preserve"> TOC \h \z \c "Abbildung" </w:instrText>
      </w:r>
      <w:r>
        <w:fldChar w:fldCharType="separate"/>
      </w:r>
      <w:hyperlink w:anchor="_Toc159337512" w:history="1">
        <w:r w:rsidR="00143C09" w:rsidRPr="0040306F">
          <w:rPr>
            <w:rStyle w:val="Hyperlink"/>
            <w:noProof/>
          </w:rPr>
          <w:t>Abbildung 1: IPERKA</w:t>
        </w:r>
        <w:r w:rsidR="00143C09">
          <w:rPr>
            <w:noProof/>
            <w:webHidden/>
          </w:rPr>
          <w:tab/>
        </w:r>
        <w:r w:rsidR="00143C09">
          <w:rPr>
            <w:noProof/>
            <w:webHidden/>
          </w:rPr>
          <w:fldChar w:fldCharType="begin"/>
        </w:r>
        <w:r w:rsidR="00143C09">
          <w:rPr>
            <w:noProof/>
            <w:webHidden/>
          </w:rPr>
          <w:instrText xml:space="preserve"> PAGEREF _Toc159337512 \h </w:instrText>
        </w:r>
        <w:r w:rsidR="00143C09">
          <w:rPr>
            <w:noProof/>
            <w:webHidden/>
          </w:rPr>
        </w:r>
        <w:r w:rsidR="00143C09">
          <w:rPr>
            <w:noProof/>
            <w:webHidden/>
          </w:rPr>
          <w:fldChar w:fldCharType="separate"/>
        </w:r>
        <w:r w:rsidR="00143C09">
          <w:rPr>
            <w:noProof/>
            <w:webHidden/>
          </w:rPr>
          <w:t>8</w:t>
        </w:r>
        <w:r w:rsidR="00143C09">
          <w:rPr>
            <w:noProof/>
            <w:webHidden/>
          </w:rPr>
          <w:fldChar w:fldCharType="end"/>
        </w:r>
      </w:hyperlink>
    </w:p>
    <w:p w14:paraId="2F3981FF" w14:textId="141BD5E9" w:rsidR="00143C09" w:rsidRDefault="00143C09">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337513" w:history="1">
        <w:r w:rsidRPr="0040306F">
          <w:rPr>
            <w:rStyle w:val="Hyperlink"/>
            <w:noProof/>
          </w:rPr>
          <w:t>Abbildung 2: Zeitplan</w:t>
        </w:r>
        <w:r>
          <w:rPr>
            <w:noProof/>
            <w:webHidden/>
          </w:rPr>
          <w:tab/>
        </w:r>
        <w:r>
          <w:rPr>
            <w:noProof/>
            <w:webHidden/>
          </w:rPr>
          <w:fldChar w:fldCharType="begin"/>
        </w:r>
        <w:r>
          <w:rPr>
            <w:noProof/>
            <w:webHidden/>
          </w:rPr>
          <w:instrText xml:space="preserve"> PAGEREF _Toc159337513 \h </w:instrText>
        </w:r>
        <w:r>
          <w:rPr>
            <w:noProof/>
            <w:webHidden/>
          </w:rPr>
        </w:r>
        <w:r>
          <w:rPr>
            <w:noProof/>
            <w:webHidden/>
          </w:rPr>
          <w:fldChar w:fldCharType="separate"/>
        </w:r>
        <w:r>
          <w:rPr>
            <w:noProof/>
            <w:webHidden/>
          </w:rPr>
          <w:t>9</w:t>
        </w:r>
        <w:r>
          <w:rPr>
            <w:noProof/>
            <w:webHidden/>
          </w:rPr>
          <w:fldChar w:fldCharType="end"/>
        </w:r>
      </w:hyperlink>
    </w:p>
    <w:p w14:paraId="4C3CD1FA" w14:textId="09F1D1CA" w:rsidR="00143C09" w:rsidRDefault="00143C09">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337514" w:history="1">
        <w:r w:rsidRPr="0040306F">
          <w:rPr>
            <w:rStyle w:val="Hyperlink"/>
            <w:noProof/>
          </w:rPr>
          <w:t>Abbildung 3: CI/CD</w:t>
        </w:r>
        <w:r>
          <w:rPr>
            <w:noProof/>
            <w:webHidden/>
          </w:rPr>
          <w:tab/>
        </w:r>
        <w:r>
          <w:rPr>
            <w:noProof/>
            <w:webHidden/>
          </w:rPr>
          <w:fldChar w:fldCharType="begin"/>
        </w:r>
        <w:r>
          <w:rPr>
            <w:noProof/>
            <w:webHidden/>
          </w:rPr>
          <w:instrText xml:space="preserve"> PAGEREF _Toc159337514 \h </w:instrText>
        </w:r>
        <w:r>
          <w:rPr>
            <w:noProof/>
            <w:webHidden/>
          </w:rPr>
        </w:r>
        <w:r>
          <w:rPr>
            <w:noProof/>
            <w:webHidden/>
          </w:rPr>
          <w:fldChar w:fldCharType="separate"/>
        </w:r>
        <w:r>
          <w:rPr>
            <w:noProof/>
            <w:webHidden/>
          </w:rPr>
          <w:t>13</w:t>
        </w:r>
        <w:r>
          <w:rPr>
            <w:noProof/>
            <w:webHidden/>
          </w:rPr>
          <w:fldChar w:fldCharType="end"/>
        </w:r>
      </w:hyperlink>
    </w:p>
    <w:p w14:paraId="54504274" w14:textId="03B5225F" w:rsidR="00143C09" w:rsidRDefault="00143C09">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337515" w:history="1">
        <w:r w:rsidRPr="0040306F">
          <w:rPr>
            <w:rStyle w:val="Hyperlink"/>
            <w:noProof/>
          </w:rPr>
          <w:t>Abbildung 4: Kontextdiagramm</w:t>
        </w:r>
        <w:r>
          <w:rPr>
            <w:noProof/>
            <w:webHidden/>
          </w:rPr>
          <w:tab/>
        </w:r>
        <w:r>
          <w:rPr>
            <w:noProof/>
            <w:webHidden/>
          </w:rPr>
          <w:fldChar w:fldCharType="begin"/>
        </w:r>
        <w:r>
          <w:rPr>
            <w:noProof/>
            <w:webHidden/>
          </w:rPr>
          <w:instrText xml:space="preserve"> PAGEREF _Toc159337515 \h </w:instrText>
        </w:r>
        <w:r>
          <w:rPr>
            <w:noProof/>
            <w:webHidden/>
          </w:rPr>
        </w:r>
        <w:r>
          <w:rPr>
            <w:noProof/>
            <w:webHidden/>
          </w:rPr>
          <w:fldChar w:fldCharType="separate"/>
        </w:r>
        <w:r>
          <w:rPr>
            <w:noProof/>
            <w:webHidden/>
          </w:rPr>
          <w:t>14</w:t>
        </w:r>
        <w:r>
          <w:rPr>
            <w:noProof/>
            <w:webHidden/>
          </w:rPr>
          <w:fldChar w:fldCharType="end"/>
        </w:r>
      </w:hyperlink>
    </w:p>
    <w:p w14:paraId="261245CB" w14:textId="545D4F4B" w:rsidR="00143C09" w:rsidRDefault="00143C09">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337516" w:history="1">
        <w:r w:rsidRPr="0040306F">
          <w:rPr>
            <w:rStyle w:val="Hyperlink"/>
            <w:noProof/>
          </w:rPr>
          <w:t>Abbildung 5: Mockup Login</w:t>
        </w:r>
        <w:r>
          <w:rPr>
            <w:noProof/>
            <w:webHidden/>
          </w:rPr>
          <w:tab/>
        </w:r>
        <w:r>
          <w:rPr>
            <w:noProof/>
            <w:webHidden/>
          </w:rPr>
          <w:fldChar w:fldCharType="begin"/>
        </w:r>
        <w:r>
          <w:rPr>
            <w:noProof/>
            <w:webHidden/>
          </w:rPr>
          <w:instrText xml:space="preserve"> PAGEREF _Toc159337516 \h </w:instrText>
        </w:r>
        <w:r>
          <w:rPr>
            <w:noProof/>
            <w:webHidden/>
          </w:rPr>
        </w:r>
        <w:r>
          <w:rPr>
            <w:noProof/>
            <w:webHidden/>
          </w:rPr>
          <w:fldChar w:fldCharType="separate"/>
        </w:r>
        <w:r>
          <w:rPr>
            <w:noProof/>
            <w:webHidden/>
          </w:rPr>
          <w:t>15</w:t>
        </w:r>
        <w:r>
          <w:rPr>
            <w:noProof/>
            <w:webHidden/>
          </w:rPr>
          <w:fldChar w:fldCharType="end"/>
        </w:r>
      </w:hyperlink>
    </w:p>
    <w:p w14:paraId="260C3492" w14:textId="16C1BBE9" w:rsidR="00143C09" w:rsidRDefault="00143C09">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337517" w:history="1">
        <w:r w:rsidRPr="0040306F">
          <w:rPr>
            <w:rStyle w:val="Hyperlink"/>
            <w:noProof/>
          </w:rPr>
          <w:t>Abbildung 6: Mockup Registrierung</w:t>
        </w:r>
        <w:r>
          <w:rPr>
            <w:noProof/>
            <w:webHidden/>
          </w:rPr>
          <w:tab/>
        </w:r>
        <w:r>
          <w:rPr>
            <w:noProof/>
            <w:webHidden/>
          </w:rPr>
          <w:fldChar w:fldCharType="begin"/>
        </w:r>
        <w:r>
          <w:rPr>
            <w:noProof/>
            <w:webHidden/>
          </w:rPr>
          <w:instrText xml:space="preserve"> PAGEREF _Toc159337517 \h </w:instrText>
        </w:r>
        <w:r>
          <w:rPr>
            <w:noProof/>
            <w:webHidden/>
          </w:rPr>
        </w:r>
        <w:r>
          <w:rPr>
            <w:noProof/>
            <w:webHidden/>
          </w:rPr>
          <w:fldChar w:fldCharType="separate"/>
        </w:r>
        <w:r>
          <w:rPr>
            <w:noProof/>
            <w:webHidden/>
          </w:rPr>
          <w:t>16</w:t>
        </w:r>
        <w:r>
          <w:rPr>
            <w:noProof/>
            <w:webHidden/>
          </w:rPr>
          <w:fldChar w:fldCharType="end"/>
        </w:r>
      </w:hyperlink>
    </w:p>
    <w:p w14:paraId="3D4984E1" w14:textId="62BCECEA" w:rsidR="00143C09" w:rsidRDefault="00143C09">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337518" w:history="1">
        <w:r w:rsidRPr="0040306F">
          <w:rPr>
            <w:rStyle w:val="Hyperlink"/>
            <w:noProof/>
          </w:rPr>
          <w:t>Abbildung 7: Mockup Kalender</w:t>
        </w:r>
        <w:r>
          <w:rPr>
            <w:noProof/>
            <w:webHidden/>
          </w:rPr>
          <w:tab/>
        </w:r>
        <w:r>
          <w:rPr>
            <w:noProof/>
            <w:webHidden/>
          </w:rPr>
          <w:fldChar w:fldCharType="begin"/>
        </w:r>
        <w:r>
          <w:rPr>
            <w:noProof/>
            <w:webHidden/>
          </w:rPr>
          <w:instrText xml:space="preserve"> PAGEREF _Toc159337518 \h </w:instrText>
        </w:r>
        <w:r>
          <w:rPr>
            <w:noProof/>
            <w:webHidden/>
          </w:rPr>
        </w:r>
        <w:r>
          <w:rPr>
            <w:noProof/>
            <w:webHidden/>
          </w:rPr>
          <w:fldChar w:fldCharType="separate"/>
        </w:r>
        <w:r>
          <w:rPr>
            <w:noProof/>
            <w:webHidden/>
          </w:rPr>
          <w:t>16</w:t>
        </w:r>
        <w:r>
          <w:rPr>
            <w:noProof/>
            <w:webHidden/>
          </w:rPr>
          <w:fldChar w:fldCharType="end"/>
        </w:r>
      </w:hyperlink>
    </w:p>
    <w:p w14:paraId="487B7C49" w14:textId="6D6DAF85" w:rsidR="00143C09" w:rsidRDefault="00143C09">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337519" w:history="1">
        <w:r w:rsidRPr="0040306F">
          <w:rPr>
            <w:rStyle w:val="Hyperlink"/>
            <w:noProof/>
          </w:rPr>
          <w:t>Abbildung 8: Mockup Menü</w:t>
        </w:r>
        <w:r>
          <w:rPr>
            <w:noProof/>
            <w:webHidden/>
          </w:rPr>
          <w:tab/>
        </w:r>
        <w:r>
          <w:rPr>
            <w:noProof/>
            <w:webHidden/>
          </w:rPr>
          <w:fldChar w:fldCharType="begin"/>
        </w:r>
        <w:r>
          <w:rPr>
            <w:noProof/>
            <w:webHidden/>
          </w:rPr>
          <w:instrText xml:space="preserve"> PAGEREF _Toc159337519 \h </w:instrText>
        </w:r>
        <w:r>
          <w:rPr>
            <w:noProof/>
            <w:webHidden/>
          </w:rPr>
        </w:r>
        <w:r>
          <w:rPr>
            <w:noProof/>
            <w:webHidden/>
          </w:rPr>
          <w:fldChar w:fldCharType="separate"/>
        </w:r>
        <w:r>
          <w:rPr>
            <w:noProof/>
            <w:webHidden/>
          </w:rPr>
          <w:t>17</w:t>
        </w:r>
        <w:r>
          <w:rPr>
            <w:noProof/>
            <w:webHidden/>
          </w:rPr>
          <w:fldChar w:fldCharType="end"/>
        </w:r>
      </w:hyperlink>
    </w:p>
    <w:p w14:paraId="445BE079" w14:textId="6B3A0C7C" w:rsidR="00143C09" w:rsidRDefault="00143C09">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337520" w:history="1">
        <w:r w:rsidRPr="0040306F">
          <w:rPr>
            <w:rStyle w:val="Hyperlink"/>
            <w:noProof/>
          </w:rPr>
          <w:t>Abbildung 9: Mockup Dashboard</w:t>
        </w:r>
        <w:r>
          <w:rPr>
            <w:noProof/>
            <w:webHidden/>
          </w:rPr>
          <w:tab/>
        </w:r>
        <w:r>
          <w:rPr>
            <w:noProof/>
            <w:webHidden/>
          </w:rPr>
          <w:fldChar w:fldCharType="begin"/>
        </w:r>
        <w:r>
          <w:rPr>
            <w:noProof/>
            <w:webHidden/>
          </w:rPr>
          <w:instrText xml:space="preserve"> PAGEREF _Toc159337520 \h </w:instrText>
        </w:r>
        <w:r>
          <w:rPr>
            <w:noProof/>
            <w:webHidden/>
          </w:rPr>
        </w:r>
        <w:r>
          <w:rPr>
            <w:noProof/>
            <w:webHidden/>
          </w:rPr>
          <w:fldChar w:fldCharType="separate"/>
        </w:r>
        <w:r>
          <w:rPr>
            <w:noProof/>
            <w:webHidden/>
          </w:rPr>
          <w:t>17</w:t>
        </w:r>
        <w:r>
          <w:rPr>
            <w:noProof/>
            <w:webHidden/>
          </w:rPr>
          <w:fldChar w:fldCharType="end"/>
        </w:r>
      </w:hyperlink>
    </w:p>
    <w:p w14:paraId="13BF67A3" w14:textId="10882CF7" w:rsidR="00143C09" w:rsidRDefault="00143C09">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337521" w:history="1">
        <w:r w:rsidRPr="0040306F">
          <w:rPr>
            <w:rStyle w:val="Hyperlink"/>
            <w:noProof/>
          </w:rPr>
          <w:t>Abbildung 10: Mockup Dashboard - Neuer Eintrag</w:t>
        </w:r>
        <w:r>
          <w:rPr>
            <w:noProof/>
            <w:webHidden/>
          </w:rPr>
          <w:tab/>
        </w:r>
        <w:r>
          <w:rPr>
            <w:noProof/>
            <w:webHidden/>
          </w:rPr>
          <w:fldChar w:fldCharType="begin"/>
        </w:r>
        <w:r>
          <w:rPr>
            <w:noProof/>
            <w:webHidden/>
          </w:rPr>
          <w:instrText xml:space="preserve"> PAGEREF _Toc159337521 \h </w:instrText>
        </w:r>
        <w:r>
          <w:rPr>
            <w:noProof/>
            <w:webHidden/>
          </w:rPr>
        </w:r>
        <w:r>
          <w:rPr>
            <w:noProof/>
            <w:webHidden/>
          </w:rPr>
          <w:fldChar w:fldCharType="separate"/>
        </w:r>
        <w:r>
          <w:rPr>
            <w:noProof/>
            <w:webHidden/>
          </w:rPr>
          <w:t>18</w:t>
        </w:r>
        <w:r>
          <w:rPr>
            <w:noProof/>
            <w:webHidden/>
          </w:rPr>
          <w:fldChar w:fldCharType="end"/>
        </w:r>
      </w:hyperlink>
    </w:p>
    <w:p w14:paraId="30F79E59" w14:textId="10FEB64C" w:rsidR="00143C09" w:rsidRDefault="00143C09">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337522" w:history="1">
        <w:r w:rsidRPr="0040306F">
          <w:rPr>
            <w:rStyle w:val="Hyperlink"/>
            <w:noProof/>
          </w:rPr>
          <w:t>Abbildung 11: Mockup Dashboard - Eintrag hinzugefügt</w:t>
        </w:r>
        <w:r>
          <w:rPr>
            <w:noProof/>
            <w:webHidden/>
          </w:rPr>
          <w:tab/>
        </w:r>
        <w:r>
          <w:rPr>
            <w:noProof/>
            <w:webHidden/>
          </w:rPr>
          <w:fldChar w:fldCharType="begin"/>
        </w:r>
        <w:r>
          <w:rPr>
            <w:noProof/>
            <w:webHidden/>
          </w:rPr>
          <w:instrText xml:space="preserve"> PAGEREF _Toc159337522 \h </w:instrText>
        </w:r>
        <w:r>
          <w:rPr>
            <w:noProof/>
            <w:webHidden/>
          </w:rPr>
        </w:r>
        <w:r>
          <w:rPr>
            <w:noProof/>
            <w:webHidden/>
          </w:rPr>
          <w:fldChar w:fldCharType="separate"/>
        </w:r>
        <w:r>
          <w:rPr>
            <w:noProof/>
            <w:webHidden/>
          </w:rPr>
          <w:t>18</w:t>
        </w:r>
        <w:r>
          <w:rPr>
            <w:noProof/>
            <w:webHidden/>
          </w:rPr>
          <w:fldChar w:fldCharType="end"/>
        </w:r>
      </w:hyperlink>
    </w:p>
    <w:p w14:paraId="268296C6" w14:textId="19DB8F2E" w:rsidR="00143C09" w:rsidRDefault="00143C09">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337523" w:history="1">
        <w:r w:rsidRPr="0040306F">
          <w:rPr>
            <w:rStyle w:val="Hyperlink"/>
            <w:noProof/>
          </w:rPr>
          <w:t>Abbildung 12: Mockup Dashboard - Notizen</w:t>
        </w:r>
        <w:r>
          <w:rPr>
            <w:noProof/>
            <w:webHidden/>
          </w:rPr>
          <w:tab/>
        </w:r>
        <w:r>
          <w:rPr>
            <w:noProof/>
            <w:webHidden/>
          </w:rPr>
          <w:fldChar w:fldCharType="begin"/>
        </w:r>
        <w:r>
          <w:rPr>
            <w:noProof/>
            <w:webHidden/>
          </w:rPr>
          <w:instrText xml:space="preserve"> PAGEREF _Toc159337523 \h </w:instrText>
        </w:r>
        <w:r>
          <w:rPr>
            <w:noProof/>
            <w:webHidden/>
          </w:rPr>
        </w:r>
        <w:r>
          <w:rPr>
            <w:noProof/>
            <w:webHidden/>
          </w:rPr>
          <w:fldChar w:fldCharType="separate"/>
        </w:r>
        <w:r>
          <w:rPr>
            <w:noProof/>
            <w:webHidden/>
          </w:rPr>
          <w:t>19</w:t>
        </w:r>
        <w:r>
          <w:rPr>
            <w:noProof/>
            <w:webHidden/>
          </w:rPr>
          <w:fldChar w:fldCharType="end"/>
        </w:r>
      </w:hyperlink>
    </w:p>
    <w:p w14:paraId="7ADEE69E" w14:textId="20BD3E98" w:rsidR="00143C09" w:rsidRDefault="00143C09">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337524" w:history="1">
        <w:r w:rsidRPr="0040306F">
          <w:rPr>
            <w:rStyle w:val="Hyperlink"/>
            <w:noProof/>
          </w:rPr>
          <w:t>Abbildung 13: Mockup Analysen</w:t>
        </w:r>
        <w:r>
          <w:rPr>
            <w:noProof/>
            <w:webHidden/>
          </w:rPr>
          <w:tab/>
        </w:r>
        <w:r>
          <w:rPr>
            <w:noProof/>
            <w:webHidden/>
          </w:rPr>
          <w:fldChar w:fldCharType="begin"/>
        </w:r>
        <w:r>
          <w:rPr>
            <w:noProof/>
            <w:webHidden/>
          </w:rPr>
          <w:instrText xml:space="preserve"> PAGEREF _Toc159337524 \h </w:instrText>
        </w:r>
        <w:r>
          <w:rPr>
            <w:noProof/>
            <w:webHidden/>
          </w:rPr>
        </w:r>
        <w:r>
          <w:rPr>
            <w:noProof/>
            <w:webHidden/>
          </w:rPr>
          <w:fldChar w:fldCharType="separate"/>
        </w:r>
        <w:r>
          <w:rPr>
            <w:noProof/>
            <w:webHidden/>
          </w:rPr>
          <w:t>19</w:t>
        </w:r>
        <w:r>
          <w:rPr>
            <w:noProof/>
            <w:webHidden/>
          </w:rPr>
          <w:fldChar w:fldCharType="end"/>
        </w:r>
      </w:hyperlink>
    </w:p>
    <w:p w14:paraId="5442408C" w14:textId="146A74A4" w:rsidR="00143C09" w:rsidRDefault="00143C09">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337525" w:history="1">
        <w:r w:rsidRPr="0040306F">
          <w:rPr>
            <w:rStyle w:val="Hyperlink"/>
            <w:noProof/>
          </w:rPr>
          <w:t>Abbildung 14: Mockup Analysen - eigene Mannschaft</w:t>
        </w:r>
        <w:r>
          <w:rPr>
            <w:noProof/>
            <w:webHidden/>
          </w:rPr>
          <w:tab/>
        </w:r>
        <w:r>
          <w:rPr>
            <w:noProof/>
            <w:webHidden/>
          </w:rPr>
          <w:fldChar w:fldCharType="begin"/>
        </w:r>
        <w:r>
          <w:rPr>
            <w:noProof/>
            <w:webHidden/>
          </w:rPr>
          <w:instrText xml:space="preserve"> PAGEREF _Toc159337525 \h </w:instrText>
        </w:r>
        <w:r>
          <w:rPr>
            <w:noProof/>
            <w:webHidden/>
          </w:rPr>
        </w:r>
        <w:r>
          <w:rPr>
            <w:noProof/>
            <w:webHidden/>
          </w:rPr>
          <w:fldChar w:fldCharType="separate"/>
        </w:r>
        <w:r>
          <w:rPr>
            <w:noProof/>
            <w:webHidden/>
          </w:rPr>
          <w:t>20</w:t>
        </w:r>
        <w:r>
          <w:rPr>
            <w:noProof/>
            <w:webHidden/>
          </w:rPr>
          <w:fldChar w:fldCharType="end"/>
        </w:r>
      </w:hyperlink>
    </w:p>
    <w:p w14:paraId="0CB30C29" w14:textId="0047C5D3" w:rsidR="00143C09" w:rsidRDefault="00143C09">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337526" w:history="1">
        <w:r w:rsidRPr="0040306F">
          <w:rPr>
            <w:rStyle w:val="Hyperlink"/>
            <w:noProof/>
          </w:rPr>
          <w:t>Abbildung 15: Mockup Analysen - gegnerische Mannschaften</w:t>
        </w:r>
        <w:r>
          <w:rPr>
            <w:noProof/>
            <w:webHidden/>
          </w:rPr>
          <w:tab/>
        </w:r>
        <w:r>
          <w:rPr>
            <w:noProof/>
            <w:webHidden/>
          </w:rPr>
          <w:fldChar w:fldCharType="begin"/>
        </w:r>
        <w:r>
          <w:rPr>
            <w:noProof/>
            <w:webHidden/>
          </w:rPr>
          <w:instrText xml:space="preserve"> PAGEREF _Toc159337526 \h </w:instrText>
        </w:r>
        <w:r>
          <w:rPr>
            <w:noProof/>
            <w:webHidden/>
          </w:rPr>
        </w:r>
        <w:r>
          <w:rPr>
            <w:noProof/>
            <w:webHidden/>
          </w:rPr>
          <w:fldChar w:fldCharType="separate"/>
        </w:r>
        <w:r>
          <w:rPr>
            <w:noProof/>
            <w:webHidden/>
          </w:rPr>
          <w:t>21</w:t>
        </w:r>
        <w:r>
          <w:rPr>
            <w:noProof/>
            <w:webHidden/>
          </w:rPr>
          <w:fldChar w:fldCharType="end"/>
        </w:r>
      </w:hyperlink>
    </w:p>
    <w:p w14:paraId="4BE63771" w14:textId="566D58E0" w:rsidR="00143C09" w:rsidRDefault="00143C09">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337527" w:history="1">
        <w:r w:rsidRPr="0040306F">
          <w:rPr>
            <w:rStyle w:val="Hyperlink"/>
            <w:noProof/>
          </w:rPr>
          <w:t>Abbildung 16: Quadrantenmodell</w:t>
        </w:r>
        <w:r>
          <w:rPr>
            <w:noProof/>
            <w:webHidden/>
          </w:rPr>
          <w:tab/>
        </w:r>
        <w:r>
          <w:rPr>
            <w:noProof/>
            <w:webHidden/>
          </w:rPr>
          <w:fldChar w:fldCharType="begin"/>
        </w:r>
        <w:r>
          <w:rPr>
            <w:noProof/>
            <w:webHidden/>
          </w:rPr>
          <w:instrText xml:space="preserve"> PAGEREF _Toc159337527 \h </w:instrText>
        </w:r>
        <w:r>
          <w:rPr>
            <w:noProof/>
            <w:webHidden/>
          </w:rPr>
        </w:r>
        <w:r>
          <w:rPr>
            <w:noProof/>
            <w:webHidden/>
          </w:rPr>
          <w:fldChar w:fldCharType="separate"/>
        </w:r>
        <w:r>
          <w:rPr>
            <w:noProof/>
            <w:webHidden/>
          </w:rPr>
          <w:t>22</w:t>
        </w:r>
        <w:r>
          <w:rPr>
            <w:noProof/>
            <w:webHidden/>
          </w:rPr>
          <w:fldChar w:fldCharType="end"/>
        </w:r>
      </w:hyperlink>
    </w:p>
    <w:p w14:paraId="3A67D45A" w14:textId="59E9CCE1" w:rsidR="00A24EFC" w:rsidRDefault="009F00C2">
      <w:r>
        <w:fldChar w:fldCharType="end"/>
      </w:r>
      <w:r w:rsidR="00A24EFC">
        <w:br w:type="page"/>
      </w:r>
    </w:p>
    <w:p w14:paraId="3C4A5451" w14:textId="77777777" w:rsidR="00A24EFC" w:rsidRDefault="00A24EFC" w:rsidP="00A24EFC">
      <w:pPr>
        <w:pStyle w:val="berschrift2"/>
      </w:pPr>
      <w:bookmarkStart w:id="237" w:name="_Toc159247829"/>
      <w:bookmarkStart w:id="238" w:name="_Toc159322307"/>
      <w:bookmarkStart w:id="239" w:name="_Toc159338495"/>
      <w:r>
        <w:lastRenderedPageBreak/>
        <w:t>Tabellenverzeichnis</w:t>
      </w:r>
      <w:bookmarkEnd w:id="237"/>
      <w:bookmarkEnd w:id="238"/>
      <w:bookmarkEnd w:id="239"/>
    </w:p>
    <w:p w14:paraId="7F86E95B" w14:textId="4AAD2DB8" w:rsidR="00143C09" w:rsidRDefault="009F00C2">
      <w:pPr>
        <w:pStyle w:val="Abbildungsverzeichnis"/>
        <w:tabs>
          <w:tab w:val="right" w:leader="dot" w:pos="9061"/>
        </w:tabs>
        <w:rPr>
          <w:rFonts w:asciiTheme="minorHAnsi" w:eastAsiaTheme="minorEastAsia" w:hAnsiTheme="minorHAnsi" w:cstheme="minorBidi"/>
          <w:noProof/>
          <w:kern w:val="2"/>
          <w14:ligatures w14:val="standardContextual"/>
        </w:rPr>
      </w:pPr>
      <w:r>
        <w:fldChar w:fldCharType="begin"/>
      </w:r>
      <w:r>
        <w:instrText xml:space="preserve"> TOC \h \z \c "Tabelle" </w:instrText>
      </w:r>
      <w:r>
        <w:fldChar w:fldCharType="separate"/>
      </w:r>
      <w:hyperlink w:anchor="_Toc159337504" w:history="1">
        <w:r w:rsidR="00143C09" w:rsidRPr="00FF6356">
          <w:rPr>
            <w:rStyle w:val="Hyperlink"/>
            <w:noProof/>
          </w:rPr>
          <w:t>Tabelle 1: PA-Steckbrief</w:t>
        </w:r>
        <w:r w:rsidR="00143C09">
          <w:rPr>
            <w:noProof/>
            <w:webHidden/>
          </w:rPr>
          <w:tab/>
        </w:r>
        <w:r w:rsidR="00143C09">
          <w:rPr>
            <w:noProof/>
            <w:webHidden/>
          </w:rPr>
          <w:fldChar w:fldCharType="begin"/>
        </w:r>
        <w:r w:rsidR="00143C09">
          <w:rPr>
            <w:noProof/>
            <w:webHidden/>
          </w:rPr>
          <w:instrText xml:space="preserve"> PAGEREF _Toc159337504 \h </w:instrText>
        </w:r>
        <w:r w:rsidR="00143C09">
          <w:rPr>
            <w:noProof/>
            <w:webHidden/>
          </w:rPr>
        </w:r>
        <w:r w:rsidR="00143C09">
          <w:rPr>
            <w:noProof/>
            <w:webHidden/>
          </w:rPr>
          <w:fldChar w:fldCharType="separate"/>
        </w:r>
        <w:r w:rsidR="00143C09">
          <w:rPr>
            <w:noProof/>
            <w:webHidden/>
          </w:rPr>
          <w:t>2</w:t>
        </w:r>
        <w:r w:rsidR="00143C09">
          <w:rPr>
            <w:noProof/>
            <w:webHidden/>
          </w:rPr>
          <w:fldChar w:fldCharType="end"/>
        </w:r>
      </w:hyperlink>
    </w:p>
    <w:p w14:paraId="75B33E11" w14:textId="7B38045D" w:rsidR="00143C09" w:rsidRDefault="00143C09">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337505" w:history="1">
        <w:r w:rsidRPr="00FF6356">
          <w:rPr>
            <w:rStyle w:val="Hyperlink"/>
            <w:noProof/>
          </w:rPr>
          <w:t>Tabelle 2: Meilensteine</w:t>
        </w:r>
        <w:r>
          <w:rPr>
            <w:noProof/>
            <w:webHidden/>
          </w:rPr>
          <w:tab/>
        </w:r>
        <w:r>
          <w:rPr>
            <w:noProof/>
            <w:webHidden/>
          </w:rPr>
          <w:fldChar w:fldCharType="begin"/>
        </w:r>
        <w:r>
          <w:rPr>
            <w:noProof/>
            <w:webHidden/>
          </w:rPr>
          <w:instrText xml:space="preserve"> PAGEREF _Toc159337505 \h </w:instrText>
        </w:r>
        <w:r>
          <w:rPr>
            <w:noProof/>
            <w:webHidden/>
          </w:rPr>
        </w:r>
        <w:r>
          <w:rPr>
            <w:noProof/>
            <w:webHidden/>
          </w:rPr>
          <w:fldChar w:fldCharType="separate"/>
        </w:r>
        <w:r>
          <w:rPr>
            <w:noProof/>
            <w:webHidden/>
          </w:rPr>
          <w:t>10</w:t>
        </w:r>
        <w:r>
          <w:rPr>
            <w:noProof/>
            <w:webHidden/>
          </w:rPr>
          <w:fldChar w:fldCharType="end"/>
        </w:r>
      </w:hyperlink>
    </w:p>
    <w:p w14:paraId="786115AC" w14:textId="6B62E78E" w:rsidR="00143C09" w:rsidRDefault="00143C09">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337506" w:history="1">
        <w:r w:rsidRPr="00FF6356">
          <w:rPr>
            <w:rStyle w:val="Hyperlink"/>
            <w:noProof/>
          </w:rPr>
          <w:t>Tabelle 3: Abkürzungsverzeichnis</w:t>
        </w:r>
        <w:r>
          <w:rPr>
            <w:noProof/>
            <w:webHidden/>
          </w:rPr>
          <w:tab/>
        </w:r>
        <w:r>
          <w:rPr>
            <w:noProof/>
            <w:webHidden/>
          </w:rPr>
          <w:fldChar w:fldCharType="begin"/>
        </w:r>
        <w:r>
          <w:rPr>
            <w:noProof/>
            <w:webHidden/>
          </w:rPr>
          <w:instrText xml:space="preserve"> PAGEREF _Toc159337506 \h </w:instrText>
        </w:r>
        <w:r>
          <w:rPr>
            <w:noProof/>
            <w:webHidden/>
          </w:rPr>
        </w:r>
        <w:r>
          <w:rPr>
            <w:noProof/>
            <w:webHidden/>
          </w:rPr>
          <w:fldChar w:fldCharType="separate"/>
        </w:r>
        <w:r>
          <w:rPr>
            <w:noProof/>
            <w:webHidden/>
          </w:rPr>
          <w:t>33</w:t>
        </w:r>
        <w:r>
          <w:rPr>
            <w:noProof/>
            <w:webHidden/>
          </w:rPr>
          <w:fldChar w:fldCharType="end"/>
        </w:r>
      </w:hyperlink>
    </w:p>
    <w:p w14:paraId="3F895F4C" w14:textId="551963CD" w:rsidR="00143C09" w:rsidRDefault="00143C09">
      <w:pPr>
        <w:pStyle w:val="Abbildungsverzeichnis"/>
        <w:tabs>
          <w:tab w:val="right" w:leader="dot" w:pos="9061"/>
        </w:tabs>
        <w:rPr>
          <w:rFonts w:asciiTheme="minorHAnsi" w:eastAsiaTheme="minorEastAsia" w:hAnsiTheme="minorHAnsi" w:cstheme="minorBidi"/>
          <w:noProof/>
          <w:kern w:val="2"/>
          <w14:ligatures w14:val="standardContextual"/>
        </w:rPr>
      </w:pPr>
      <w:hyperlink w:anchor="_Toc159337507" w:history="1">
        <w:r w:rsidRPr="00FF6356">
          <w:rPr>
            <w:rStyle w:val="Hyperlink"/>
            <w:noProof/>
          </w:rPr>
          <w:t>Tabelle 4: Glossar</w:t>
        </w:r>
        <w:r>
          <w:rPr>
            <w:noProof/>
            <w:webHidden/>
          </w:rPr>
          <w:tab/>
        </w:r>
        <w:r>
          <w:rPr>
            <w:noProof/>
            <w:webHidden/>
          </w:rPr>
          <w:fldChar w:fldCharType="begin"/>
        </w:r>
        <w:r>
          <w:rPr>
            <w:noProof/>
            <w:webHidden/>
          </w:rPr>
          <w:instrText xml:space="preserve"> PAGEREF _Toc159337507 \h </w:instrText>
        </w:r>
        <w:r>
          <w:rPr>
            <w:noProof/>
            <w:webHidden/>
          </w:rPr>
        </w:r>
        <w:r>
          <w:rPr>
            <w:noProof/>
            <w:webHidden/>
          </w:rPr>
          <w:fldChar w:fldCharType="separate"/>
        </w:r>
        <w:r>
          <w:rPr>
            <w:noProof/>
            <w:webHidden/>
          </w:rPr>
          <w:t>34</w:t>
        </w:r>
        <w:r>
          <w:rPr>
            <w:noProof/>
            <w:webHidden/>
          </w:rPr>
          <w:fldChar w:fldCharType="end"/>
        </w:r>
      </w:hyperlink>
    </w:p>
    <w:p w14:paraId="21A4B09B" w14:textId="1419AB2C" w:rsidR="00A24EFC" w:rsidRDefault="009F00C2">
      <w:r>
        <w:fldChar w:fldCharType="end"/>
      </w:r>
      <w:r w:rsidR="00A24EFC">
        <w:br w:type="page"/>
      </w:r>
    </w:p>
    <w:p w14:paraId="4617E2CE" w14:textId="77777777" w:rsidR="00A24EFC" w:rsidRDefault="00A24EFC" w:rsidP="00A24EFC">
      <w:pPr>
        <w:pStyle w:val="berschrift2"/>
      </w:pPr>
      <w:bookmarkStart w:id="240" w:name="_Toc159247830"/>
      <w:bookmarkStart w:id="241" w:name="_Toc159322308"/>
      <w:bookmarkStart w:id="242" w:name="_Toc159338496"/>
      <w:r>
        <w:lastRenderedPageBreak/>
        <w:t>Anhang</w:t>
      </w:r>
      <w:bookmarkEnd w:id="240"/>
      <w:bookmarkEnd w:id="241"/>
      <w:bookmarkEnd w:id="242"/>
    </w:p>
    <w:p w14:paraId="1D64D107" w14:textId="77777777" w:rsidR="00A12DE1" w:rsidRPr="00A12DE1" w:rsidRDefault="00A12DE1" w:rsidP="00A12DE1">
      <w:r>
        <w:t>Die Anhänge sind in der Datei «PA-Bericht_mit_Anhängen_Cvetkovic_David.zip».</w:t>
      </w:r>
    </w:p>
    <w:sectPr w:rsidR="00A12DE1" w:rsidRPr="00A12DE1" w:rsidSect="005548BC">
      <w:headerReference w:type="default" r:id="rId38"/>
      <w:footerReference w:type="default" r:id="rId39"/>
      <w:pgSz w:w="11906" w:h="16838" w:code="9"/>
      <w:pgMar w:top="1418" w:right="1134" w:bottom="1134" w:left="1701" w:header="567"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0A1AE" w14:textId="77777777" w:rsidR="005548BC" w:rsidRPr="00D40319" w:rsidRDefault="005548BC">
      <w:r w:rsidRPr="00D40319">
        <w:separator/>
      </w:r>
    </w:p>
  </w:endnote>
  <w:endnote w:type="continuationSeparator" w:id="0">
    <w:p w14:paraId="0CD557FC" w14:textId="77777777" w:rsidR="005548BC" w:rsidRPr="00D40319" w:rsidRDefault="005548BC">
      <w:r w:rsidRPr="00D4031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A2513" w14:textId="77777777" w:rsidR="00ED6346" w:rsidRPr="00D40319" w:rsidRDefault="00000000" w:rsidP="00ED6346">
    <w:pPr>
      <w:pStyle w:val="Fusszeile"/>
    </w:pPr>
    <w:sdt>
      <w:sdtPr>
        <w:rPr>
          <w:rStyle w:val="Hervorhebung"/>
        </w:rPr>
        <w:tag w:val="FooterBold"/>
        <w:id w:val="1611776903"/>
        <w:placeholder>
          <w:docPart w:val="609170F227C3483AB1128305F620DB75"/>
        </w:placeholder>
        <w:showingPlcHdr/>
        <w:dataBinding w:prefixMappings="xmlns:ns='http://schemas.officeatwork.com/CustomXMLPart'" w:xpath="/ns:officeatwork/ns:FooterBold" w:storeItemID="{77B64A57-574E-4B82-813E-6EE8CE131B6B}"/>
        <w:text w:multiLine="1"/>
      </w:sdtPr>
      <w:sdtContent>
        <w:r w:rsidR="00C54A23" w:rsidRPr="00D40319">
          <w:rPr>
            <w:rStyle w:val="Hervorhebung"/>
          </w:rPr>
          <w:t>‍</w:t>
        </w:r>
      </w:sdtContent>
    </w:sdt>
    <w:r w:rsidR="001F64F3" w:rsidRPr="00D40319">
      <w:t>‍</w:t>
    </w:r>
    <w:sdt>
      <w:sdtPr>
        <w:tag w:val="FooterNormal"/>
        <w:id w:val="906580455"/>
        <w:placeholder>
          <w:docPart w:val="1AEAB348C9AC4041B48BE45A6337B7C6"/>
        </w:placeholder>
        <w:showingPlcHdr/>
        <w:dataBinding w:prefixMappings="xmlns:ns='http://schemas.officeatwork.com/CustomXMLPart'" w:xpath="/ns:officeatwork/ns:FooterNormal" w:storeItemID="{77B64A57-574E-4B82-813E-6EE8CE131B6B}"/>
        <w:text w:multiLine="1"/>
      </w:sdtPr>
      <w:sdtContent>
        <w:r w:rsidR="001F64F3" w:rsidRPr="00D40319">
          <w:t xml:space="preserve"> </w:t>
        </w:r>
      </w:sdtContent>
    </w:sdt>
  </w:p>
  <w:tbl>
    <w:tblPr>
      <w:tblW w:w="9128" w:type="dxa"/>
      <w:tblLayout w:type="fixed"/>
      <w:tblCellMar>
        <w:left w:w="0" w:type="dxa"/>
        <w:right w:w="0" w:type="dxa"/>
      </w:tblCellMar>
      <w:tblLook w:val="01E0" w:firstRow="1" w:lastRow="1" w:firstColumn="1" w:lastColumn="1" w:noHBand="0" w:noVBand="0"/>
    </w:tblPr>
    <w:tblGrid>
      <w:gridCol w:w="6177"/>
      <w:gridCol w:w="2951"/>
    </w:tblGrid>
    <w:tr w:rsidR="005A1264" w:rsidRPr="00D40319" w14:paraId="567623F3" w14:textId="77777777" w:rsidTr="00C4453D">
      <w:tc>
        <w:tcPr>
          <w:tcW w:w="9128" w:type="dxa"/>
          <w:gridSpan w:val="2"/>
          <w:vAlign w:val="center"/>
        </w:tcPr>
        <w:p w14:paraId="37CD34FA" w14:textId="77777777" w:rsidR="00147858" w:rsidRPr="00601299" w:rsidRDefault="00147858" w:rsidP="00FD26F9">
          <w:pPr>
            <w:rPr>
              <w:sz w:val="16"/>
              <w:szCs w:val="16"/>
              <w:lang w:eastAsia="de-DE"/>
            </w:rPr>
          </w:pPr>
          <w:bookmarkStart w:id="0" w:name="Footer"/>
          <w:bookmarkEnd w:id="0"/>
        </w:p>
      </w:tc>
    </w:tr>
    <w:tr w:rsidR="005A1264" w:rsidRPr="00D40319" w14:paraId="53716DAF" w14:textId="77777777" w:rsidTr="005D0B28">
      <w:tc>
        <w:tcPr>
          <w:tcW w:w="6177" w:type="dxa"/>
          <w:vAlign w:val="center"/>
        </w:tcPr>
        <w:p w14:paraId="0D4E05E9" w14:textId="77777777" w:rsidR="003D3E87" w:rsidRPr="00D40319" w:rsidRDefault="003D3E87" w:rsidP="003D3E87">
          <w:pPr>
            <w:pStyle w:val="Fusszeile-Pfad"/>
            <w:rPr>
              <w:color w:val="auto"/>
              <w:szCs w:val="12"/>
            </w:rPr>
          </w:pPr>
          <w:bookmarkStart w:id="1" w:name="FusszeileErsteSeite" w:colFirst="0" w:colLast="0"/>
        </w:p>
      </w:tc>
      <w:tc>
        <w:tcPr>
          <w:tcW w:w="2951" w:type="dxa"/>
        </w:tcPr>
        <w:p w14:paraId="05456CF4" w14:textId="77777777" w:rsidR="003D3E87" w:rsidRPr="00D40319" w:rsidRDefault="003D3E87" w:rsidP="003D3E87">
          <w:pPr>
            <w:jc w:val="right"/>
            <w:rPr>
              <w:sz w:val="2"/>
              <w:szCs w:val="2"/>
              <w:lang w:eastAsia="de-DE"/>
            </w:rPr>
          </w:pPr>
        </w:p>
      </w:tc>
    </w:tr>
    <w:bookmarkEnd w:id="1"/>
  </w:tbl>
  <w:p w14:paraId="4189B062" w14:textId="77777777" w:rsidR="003D3E87" w:rsidRPr="00D40319" w:rsidRDefault="003D3E87">
    <w:pP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885498"/>
      <w:docPartObj>
        <w:docPartGallery w:val="Page Numbers (Bottom of Page)"/>
        <w:docPartUnique/>
      </w:docPartObj>
    </w:sdtPr>
    <w:sdtContent>
      <w:sdt>
        <w:sdtPr>
          <w:id w:val="-1769616900"/>
          <w:docPartObj>
            <w:docPartGallery w:val="Page Numbers (Top of Page)"/>
            <w:docPartUnique/>
          </w:docPartObj>
        </w:sdtPr>
        <w:sdtContent>
          <w:p w14:paraId="17A54DDF" w14:textId="77777777" w:rsidR="00601299" w:rsidRDefault="00601299" w:rsidP="00601299">
            <w:pPr>
              <w:pStyle w:val="Fuzeile"/>
              <w:tabs>
                <w:tab w:val="clear" w:pos="9072"/>
                <w:tab w:val="right" w:pos="9071"/>
              </w:tabs>
            </w:pPr>
            <w:r>
              <w:tab/>
            </w:r>
            <w:r>
              <w:tab/>
            </w:r>
          </w:p>
          <w:p w14:paraId="3BA92520" w14:textId="1E7AE3B6" w:rsidR="00601299" w:rsidRDefault="00601299" w:rsidP="00601299">
            <w:pPr>
              <w:pStyle w:val="Fuzeile"/>
              <w:tabs>
                <w:tab w:val="clear" w:pos="9072"/>
                <w:tab w:val="right" w:pos="9071"/>
              </w:tabs>
            </w:pPr>
            <w:r w:rsidRPr="00601299">
              <w:rPr>
                <w:sz w:val="16"/>
                <w:szCs w:val="16"/>
              </w:rPr>
              <w:fldChar w:fldCharType="begin"/>
            </w:r>
            <w:r w:rsidRPr="00601299">
              <w:rPr>
                <w:sz w:val="16"/>
                <w:szCs w:val="16"/>
              </w:rPr>
              <w:instrText xml:space="preserve"> TIME \@ "dd.MM.yyyy" </w:instrText>
            </w:r>
            <w:r w:rsidRPr="00601299">
              <w:rPr>
                <w:sz w:val="16"/>
                <w:szCs w:val="16"/>
              </w:rPr>
              <w:fldChar w:fldCharType="separate"/>
            </w:r>
            <w:r w:rsidR="008D2352">
              <w:rPr>
                <w:noProof/>
                <w:sz w:val="16"/>
                <w:szCs w:val="16"/>
              </w:rPr>
              <w:t>20.02.2024</w:t>
            </w:r>
            <w:r w:rsidRPr="00601299">
              <w:rPr>
                <w:sz w:val="16"/>
                <w:szCs w:val="16"/>
              </w:rPr>
              <w:fldChar w:fldCharType="end"/>
            </w:r>
            <w:r>
              <w:tab/>
            </w:r>
            <w:r>
              <w:tab/>
              <w:t xml:space="preserve">      </w:t>
            </w:r>
            <w:r w:rsidRPr="00601299">
              <w:rPr>
                <w:sz w:val="16"/>
                <w:szCs w:val="16"/>
                <w:lang w:val="de-DE"/>
              </w:rPr>
              <w:t xml:space="preserve">Seite </w:t>
            </w:r>
            <w:r w:rsidRPr="00601299">
              <w:rPr>
                <w:sz w:val="16"/>
                <w:szCs w:val="16"/>
              </w:rPr>
              <w:fldChar w:fldCharType="begin"/>
            </w:r>
            <w:r w:rsidRPr="00601299">
              <w:rPr>
                <w:sz w:val="16"/>
                <w:szCs w:val="16"/>
              </w:rPr>
              <w:instrText>PAGE</w:instrText>
            </w:r>
            <w:r w:rsidRPr="00601299">
              <w:rPr>
                <w:sz w:val="16"/>
                <w:szCs w:val="16"/>
              </w:rPr>
              <w:fldChar w:fldCharType="separate"/>
            </w:r>
            <w:r w:rsidRPr="00601299">
              <w:rPr>
                <w:sz w:val="16"/>
                <w:szCs w:val="16"/>
                <w:lang w:val="de-DE"/>
              </w:rPr>
              <w:t>2</w:t>
            </w:r>
            <w:r w:rsidRPr="00601299">
              <w:rPr>
                <w:sz w:val="16"/>
                <w:szCs w:val="16"/>
              </w:rPr>
              <w:fldChar w:fldCharType="end"/>
            </w:r>
            <w:r w:rsidRPr="00601299">
              <w:rPr>
                <w:sz w:val="16"/>
                <w:szCs w:val="16"/>
                <w:lang w:val="de-DE"/>
              </w:rPr>
              <w:t xml:space="preserve"> von </w:t>
            </w:r>
            <w:r w:rsidRPr="00601299">
              <w:rPr>
                <w:sz w:val="16"/>
                <w:szCs w:val="16"/>
              </w:rPr>
              <w:fldChar w:fldCharType="begin"/>
            </w:r>
            <w:r w:rsidRPr="00601299">
              <w:rPr>
                <w:sz w:val="16"/>
                <w:szCs w:val="16"/>
              </w:rPr>
              <w:instrText>NUMPAGES</w:instrText>
            </w:r>
            <w:r w:rsidRPr="00601299">
              <w:rPr>
                <w:sz w:val="16"/>
                <w:szCs w:val="16"/>
              </w:rPr>
              <w:fldChar w:fldCharType="separate"/>
            </w:r>
            <w:r w:rsidRPr="00601299">
              <w:rPr>
                <w:sz w:val="16"/>
                <w:szCs w:val="16"/>
                <w:lang w:val="de-DE"/>
              </w:rPr>
              <w:t>2</w:t>
            </w:r>
            <w:r w:rsidRPr="00601299">
              <w:rPr>
                <w:sz w:val="16"/>
                <w:szCs w:val="16"/>
              </w:rPr>
              <w:fldChar w:fldCharType="end"/>
            </w:r>
          </w:p>
        </w:sdtContent>
      </w:sdt>
    </w:sdtContent>
  </w:sdt>
  <w:p w14:paraId="6302108B" w14:textId="77777777" w:rsidR="003D3E87" w:rsidRDefault="003D3E87">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D7F91" w14:textId="6D0F649D" w:rsidR="003D3E87" w:rsidRPr="003173DA" w:rsidRDefault="001F64F3">
    <w:pPr>
      <w:rPr>
        <w:lang w:val="en-US"/>
      </w:rPr>
    </w:pPr>
    <w:r>
      <w:fldChar w:fldCharType="begin"/>
    </w:r>
    <w:r w:rsidRPr="003173DA">
      <w:rPr>
        <w:lang w:val="en-US"/>
      </w:rPr>
      <w:instrText xml:space="preserve"> if </w:instrText>
    </w:r>
    <w:r>
      <w:fldChar w:fldCharType="begin"/>
    </w:r>
    <w:r w:rsidRPr="003173DA">
      <w:rPr>
        <w:lang w:val="en-US"/>
      </w:rPr>
      <w:instrText xml:space="preserve"> DOCPROPERTY "Outputprofile.Internal.Draft"\*CHARFORMAT \&lt;OawJumpToField value=0/&gt;</w:instrText>
    </w:r>
    <w:r>
      <w:fldChar w:fldCharType="separate"/>
    </w:r>
    <w:r w:rsidR="00D40319">
      <w:rPr>
        <w:b/>
        <w:bCs/>
        <w:lang w:val="de-DE"/>
      </w:rPr>
      <w:instrText>Fehler! Unbekannter Name für Dokument-Eigenschaft.</w:instrText>
    </w:r>
    <w:r>
      <w:fldChar w:fldCharType="end"/>
    </w:r>
    <w:r w:rsidRPr="003173DA">
      <w:rPr>
        <w:lang w:val="en-US"/>
      </w:rPr>
      <w:instrText xml:space="preserve"> = "" "" "</w:instrText>
    </w:r>
    <w:r>
      <w:fldChar w:fldCharType="begin"/>
    </w:r>
    <w:r>
      <w:instrText xml:space="preserve"> DATE  \@ "dd.MM.yyyy, HH:mm:ss"  \* CHARFORMAT \&lt;OawJumpToField value=0/&gt;</w:instrText>
    </w:r>
    <w:r>
      <w:fldChar w:fldCharType="separate"/>
    </w:r>
    <w:r w:rsidR="008D2352">
      <w:rPr>
        <w:noProof/>
      </w:rPr>
      <w:instrText>20.02.2024, 12:25:19</w:instrText>
    </w:r>
    <w:r>
      <w:fldChar w:fldCharType="end"/>
    </w:r>
    <w:r w:rsidRPr="003173DA">
      <w:rPr>
        <w:lang w:val="en-US"/>
      </w:rPr>
      <w:instrText xml:space="preserve">, </w:instrText>
    </w:r>
    <w:r>
      <w:fldChar w:fldCharType="begin"/>
    </w:r>
    <w:r w:rsidRPr="003173DA">
      <w:rPr>
        <w:lang w:val="en-US"/>
      </w:rPr>
      <w:instrText xml:space="preserve"> FILENAME  \p  \* MERGEFORMAT </w:instrText>
    </w:r>
    <w:r>
      <w:fldChar w:fldCharType="separate"/>
    </w:r>
    <w:r w:rsidR="00D40319">
      <w:rPr>
        <w:noProof/>
        <w:lang w:val="en-US"/>
      </w:rPr>
      <w:instrText>Dokument3</w:instrText>
    </w:r>
    <w:r>
      <w:fldChar w:fldCharType="end"/>
    </w:r>
    <w:r w:rsidRPr="003173DA">
      <w:rPr>
        <w:lang w:val="en-US"/>
      </w:rPr>
      <w:instrText>" \&lt;OawJumpToField value=0/&gt;</w:instrText>
    </w:r>
    <w:r>
      <w:fldChar w:fldCharType="separate"/>
    </w:r>
    <w:r w:rsidR="008D2352">
      <w:rPr>
        <w:noProof/>
      </w:rPr>
      <w:t>20.02.2024, 12:25:19</w:t>
    </w:r>
    <w:r w:rsidR="008D2352" w:rsidRPr="003173DA">
      <w:rPr>
        <w:noProof/>
        <w:lang w:val="en-US"/>
      </w:rPr>
      <w:t xml:space="preserve">, </w:t>
    </w:r>
    <w:r w:rsidR="008D2352">
      <w:rPr>
        <w:noProof/>
        <w:lang w:val="en-US"/>
      </w:rPr>
      <w:t>Dokument3</w:t>
    </w:r>
    <w:r>
      <w:fldChar w:fldCharType="end"/>
    </w:r>
    <w:r>
      <w:fldChar w:fldCharType="begin"/>
    </w:r>
    <w:r w:rsidRPr="003173DA">
      <w:rPr>
        <w:lang w:val="en-US"/>
      </w:rPr>
      <w:instrText xml:space="preserve"> if </w:instrText>
    </w:r>
    <w:r>
      <w:fldChar w:fldCharType="begin"/>
    </w:r>
    <w:r w:rsidRPr="003173DA">
      <w:rPr>
        <w:lang w:val="en-US"/>
      </w:rPr>
      <w:instrText xml:space="preserve"> DOCPROPERTY "Outputprofile.Internal.Original"\*CHARFORMAT \&lt;OawJumpToField value=0/&gt;</w:instrText>
    </w:r>
    <w:r>
      <w:fldChar w:fldCharType="separate"/>
    </w:r>
    <w:r w:rsidR="00D40319">
      <w:rPr>
        <w:b/>
        <w:bCs/>
        <w:lang w:val="de-DE"/>
      </w:rPr>
      <w:instrText>Fehler! Unbekannter Name für Dokument-Eigenschaft.</w:instrText>
    </w:r>
    <w:r>
      <w:fldChar w:fldCharType="end"/>
    </w:r>
    <w:r w:rsidRPr="003173DA">
      <w:rPr>
        <w:lang w:val="en-US"/>
      </w:rPr>
      <w:instrText xml:space="preserve"> = "" "" "</w:instrText>
    </w:r>
    <w:r>
      <w:fldChar w:fldCharType="begin"/>
    </w:r>
    <w:r>
      <w:instrText xml:space="preserve"> DATE  \@ "dd.MM.yyyy"  \* CHARFORMAT \&lt;OawJumpToField value=0/&gt;</w:instrText>
    </w:r>
    <w:r>
      <w:fldChar w:fldCharType="separate"/>
    </w:r>
    <w:r w:rsidR="008D2352">
      <w:rPr>
        <w:noProof/>
      </w:rPr>
      <w:instrText>20.02.2024</w:instrText>
    </w:r>
    <w:r>
      <w:fldChar w:fldCharType="end"/>
    </w:r>
    <w:r w:rsidRPr="003173DA">
      <w:rPr>
        <w:lang w:val="en-US"/>
      </w:rPr>
      <w:instrText xml:space="preserve">, </w:instrText>
    </w:r>
    <w:r>
      <w:fldChar w:fldCharType="begin"/>
    </w:r>
    <w:r w:rsidRPr="003173DA">
      <w:rPr>
        <w:lang w:val="en-US"/>
      </w:rPr>
      <w:instrText xml:space="preserve"> FILENAME  \p  \* MERGEFORMAT </w:instrText>
    </w:r>
    <w:r>
      <w:fldChar w:fldCharType="separate"/>
    </w:r>
    <w:r w:rsidR="00D40319">
      <w:rPr>
        <w:noProof/>
        <w:lang w:val="en-US"/>
      </w:rPr>
      <w:instrText>Dokument3</w:instrText>
    </w:r>
    <w:r>
      <w:fldChar w:fldCharType="end"/>
    </w:r>
    <w:r w:rsidRPr="003173DA">
      <w:rPr>
        <w:lang w:val="en-US"/>
      </w:rPr>
      <w:instrText>" \&lt;OawJumpToField value=0/&gt;</w:instrText>
    </w:r>
    <w:r>
      <w:fldChar w:fldCharType="separate"/>
    </w:r>
    <w:r w:rsidR="008D2352">
      <w:rPr>
        <w:noProof/>
      </w:rPr>
      <w:t>20.02.2024</w:t>
    </w:r>
    <w:r w:rsidR="008D2352" w:rsidRPr="003173DA">
      <w:rPr>
        <w:noProof/>
        <w:lang w:val="en-US"/>
      </w:rPr>
      <w:t xml:space="preserve">, </w:t>
    </w:r>
    <w:r w:rsidR="008D2352">
      <w:rPr>
        <w:noProof/>
        <w:lang w:val="en-US"/>
      </w:rPr>
      <w:t>Dokument3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289125"/>
      <w:docPartObj>
        <w:docPartGallery w:val="Page Numbers (Bottom of Page)"/>
        <w:docPartUnique/>
      </w:docPartObj>
    </w:sdtPr>
    <w:sdtContent>
      <w:sdt>
        <w:sdtPr>
          <w:id w:val="-1688510636"/>
          <w:docPartObj>
            <w:docPartGallery w:val="Page Numbers (Top of Page)"/>
            <w:docPartUnique/>
          </w:docPartObj>
        </w:sdtPr>
        <w:sdtContent>
          <w:p w14:paraId="054F2B6E" w14:textId="77777777" w:rsidR="00601299" w:rsidRDefault="00601299" w:rsidP="00601299">
            <w:pPr>
              <w:pStyle w:val="Fuzeile"/>
              <w:tabs>
                <w:tab w:val="clear" w:pos="9072"/>
                <w:tab w:val="right" w:pos="9071"/>
              </w:tabs>
            </w:pPr>
            <w:r>
              <w:tab/>
            </w:r>
            <w:r>
              <w:tab/>
            </w:r>
          </w:p>
          <w:p w14:paraId="4941D687" w14:textId="1E303540" w:rsidR="00601299" w:rsidRDefault="00601299" w:rsidP="00601299">
            <w:pPr>
              <w:pStyle w:val="Fuzeile"/>
              <w:tabs>
                <w:tab w:val="clear" w:pos="9072"/>
                <w:tab w:val="right" w:pos="9071"/>
              </w:tabs>
            </w:pPr>
            <w:r w:rsidRPr="00601299">
              <w:rPr>
                <w:sz w:val="16"/>
                <w:szCs w:val="16"/>
              </w:rPr>
              <w:fldChar w:fldCharType="begin"/>
            </w:r>
            <w:r w:rsidRPr="00601299">
              <w:rPr>
                <w:sz w:val="16"/>
                <w:szCs w:val="16"/>
              </w:rPr>
              <w:instrText xml:space="preserve"> TIME \@ "dd.MM.yyyy" </w:instrText>
            </w:r>
            <w:r w:rsidRPr="00601299">
              <w:rPr>
                <w:sz w:val="16"/>
                <w:szCs w:val="16"/>
              </w:rPr>
              <w:fldChar w:fldCharType="separate"/>
            </w:r>
            <w:r w:rsidR="008D2352">
              <w:rPr>
                <w:noProof/>
                <w:sz w:val="16"/>
                <w:szCs w:val="16"/>
              </w:rPr>
              <w:t>20.02.2024</w:t>
            </w:r>
            <w:r w:rsidRPr="00601299">
              <w:rPr>
                <w:sz w:val="16"/>
                <w:szCs w:val="16"/>
              </w:rPr>
              <w:fldChar w:fldCharType="end"/>
            </w:r>
            <w:r>
              <w:tab/>
            </w:r>
            <w:r>
              <w:tab/>
              <w:t xml:space="preserve">      </w:t>
            </w:r>
            <w:r>
              <w:tab/>
            </w:r>
            <w:r>
              <w:tab/>
            </w:r>
            <w:r>
              <w:tab/>
            </w:r>
            <w:r>
              <w:tab/>
            </w:r>
            <w:r>
              <w:tab/>
              <w:t xml:space="preserve">     </w:t>
            </w:r>
            <w:r w:rsidRPr="00601299">
              <w:rPr>
                <w:sz w:val="16"/>
                <w:szCs w:val="16"/>
                <w:lang w:val="de-DE"/>
              </w:rPr>
              <w:t xml:space="preserve">Seite </w:t>
            </w:r>
            <w:r w:rsidRPr="00601299">
              <w:rPr>
                <w:sz w:val="16"/>
                <w:szCs w:val="16"/>
              </w:rPr>
              <w:fldChar w:fldCharType="begin"/>
            </w:r>
            <w:r w:rsidRPr="00601299">
              <w:rPr>
                <w:sz w:val="16"/>
                <w:szCs w:val="16"/>
              </w:rPr>
              <w:instrText>PAGE</w:instrText>
            </w:r>
            <w:r w:rsidRPr="00601299">
              <w:rPr>
                <w:sz w:val="16"/>
                <w:szCs w:val="16"/>
              </w:rPr>
              <w:fldChar w:fldCharType="separate"/>
            </w:r>
            <w:r w:rsidRPr="00601299">
              <w:rPr>
                <w:sz w:val="16"/>
                <w:szCs w:val="16"/>
                <w:lang w:val="de-DE"/>
              </w:rPr>
              <w:t>2</w:t>
            </w:r>
            <w:r w:rsidRPr="00601299">
              <w:rPr>
                <w:sz w:val="16"/>
                <w:szCs w:val="16"/>
              </w:rPr>
              <w:fldChar w:fldCharType="end"/>
            </w:r>
            <w:r w:rsidRPr="00601299">
              <w:rPr>
                <w:sz w:val="16"/>
                <w:szCs w:val="16"/>
                <w:lang w:val="de-DE"/>
              </w:rPr>
              <w:t xml:space="preserve"> von </w:t>
            </w:r>
            <w:r w:rsidRPr="00601299">
              <w:rPr>
                <w:sz w:val="16"/>
                <w:szCs w:val="16"/>
              </w:rPr>
              <w:fldChar w:fldCharType="begin"/>
            </w:r>
            <w:r w:rsidRPr="00601299">
              <w:rPr>
                <w:sz w:val="16"/>
                <w:szCs w:val="16"/>
              </w:rPr>
              <w:instrText>NUMPAGES</w:instrText>
            </w:r>
            <w:r w:rsidRPr="00601299">
              <w:rPr>
                <w:sz w:val="16"/>
                <w:szCs w:val="16"/>
              </w:rPr>
              <w:fldChar w:fldCharType="separate"/>
            </w:r>
            <w:r w:rsidRPr="00601299">
              <w:rPr>
                <w:sz w:val="16"/>
                <w:szCs w:val="16"/>
                <w:lang w:val="de-DE"/>
              </w:rPr>
              <w:t>2</w:t>
            </w:r>
            <w:r w:rsidRPr="00601299">
              <w:rPr>
                <w:sz w:val="16"/>
                <w:szCs w:val="16"/>
              </w:rPr>
              <w:fldChar w:fldCharType="end"/>
            </w:r>
          </w:p>
        </w:sdtContent>
      </w:sdt>
    </w:sdtContent>
  </w:sdt>
  <w:p w14:paraId="7DCFE264" w14:textId="77777777" w:rsidR="00601299" w:rsidRDefault="00601299">
    <w:pPr>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707710"/>
      <w:docPartObj>
        <w:docPartGallery w:val="Page Numbers (Bottom of Page)"/>
        <w:docPartUnique/>
      </w:docPartObj>
    </w:sdtPr>
    <w:sdtContent>
      <w:sdt>
        <w:sdtPr>
          <w:id w:val="-869136926"/>
          <w:docPartObj>
            <w:docPartGallery w:val="Page Numbers (Top of Page)"/>
            <w:docPartUnique/>
          </w:docPartObj>
        </w:sdtPr>
        <w:sdtContent>
          <w:p w14:paraId="3C6CF67B" w14:textId="3ED28419" w:rsidR="00601299" w:rsidRDefault="00601299" w:rsidP="00601299">
            <w:pPr>
              <w:pStyle w:val="Fuzeile"/>
              <w:tabs>
                <w:tab w:val="clear" w:pos="9072"/>
                <w:tab w:val="right" w:pos="9071"/>
              </w:tabs>
            </w:pPr>
            <w:r w:rsidRPr="00601299">
              <w:rPr>
                <w:sz w:val="16"/>
                <w:szCs w:val="16"/>
              </w:rPr>
              <w:fldChar w:fldCharType="begin"/>
            </w:r>
            <w:r w:rsidRPr="00601299">
              <w:rPr>
                <w:sz w:val="16"/>
                <w:szCs w:val="16"/>
              </w:rPr>
              <w:instrText xml:space="preserve"> TIME \@ "dd.MM.yyyy" </w:instrText>
            </w:r>
            <w:r w:rsidRPr="00601299">
              <w:rPr>
                <w:sz w:val="16"/>
                <w:szCs w:val="16"/>
              </w:rPr>
              <w:fldChar w:fldCharType="separate"/>
            </w:r>
            <w:r w:rsidR="008D2352">
              <w:rPr>
                <w:noProof/>
                <w:sz w:val="16"/>
                <w:szCs w:val="16"/>
              </w:rPr>
              <w:t>20.02.2024</w:t>
            </w:r>
            <w:r w:rsidRPr="00601299">
              <w:rPr>
                <w:sz w:val="16"/>
                <w:szCs w:val="16"/>
              </w:rPr>
              <w:fldChar w:fldCharType="end"/>
            </w:r>
            <w:r>
              <w:tab/>
            </w:r>
            <w:r>
              <w:tab/>
            </w:r>
            <w:r w:rsidRPr="00601299">
              <w:rPr>
                <w:sz w:val="16"/>
                <w:szCs w:val="16"/>
                <w:lang w:val="de-DE"/>
              </w:rPr>
              <w:t xml:space="preserve">Seite </w:t>
            </w:r>
            <w:r w:rsidRPr="00601299">
              <w:rPr>
                <w:sz w:val="16"/>
                <w:szCs w:val="16"/>
              </w:rPr>
              <w:fldChar w:fldCharType="begin"/>
            </w:r>
            <w:r w:rsidRPr="00601299">
              <w:rPr>
                <w:sz w:val="16"/>
                <w:szCs w:val="16"/>
              </w:rPr>
              <w:instrText>PAGE</w:instrText>
            </w:r>
            <w:r w:rsidRPr="00601299">
              <w:rPr>
                <w:sz w:val="16"/>
                <w:szCs w:val="16"/>
              </w:rPr>
              <w:fldChar w:fldCharType="separate"/>
            </w:r>
            <w:r w:rsidRPr="00601299">
              <w:rPr>
                <w:sz w:val="16"/>
                <w:szCs w:val="16"/>
                <w:lang w:val="de-DE"/>
              </w:rPr>
              <w:t>2</w:t>
            </w:r>
            <w:r w:rsidRPr="00601299">
              <w:rPr>
                <w:sz w:val="16"/>
                <w:szCs w:val="16"/>
              </w:rPr>
              <w:fldChar w:fldCharType="end"/>
            </w:r>
            <w:r w:rsidRPr="00601299">
              <w:rPr>
                <w:sz w:val="16"/>
                <w:szCs w:val="16"/>
                <w:lang w:val="de-DE"/>
              </w:rPr>
              <w:t xml:space="preserve"> von </w:t>
            </w:r>
            <w:r w:rsidRPr="00601299">
              <w:rPr>
                <w:sz w:val="16"/>
                <w:szCs w:val="16"/>
              </w:rPr>
              <w:fldChar w:fldCharType="begin"/>
            </w:r>
            <w:r w:rsidRPr="00601299">
              <w:rPr>
                <w:sz w:val="16"/>
                <w:szCs w:val="16"/>
              </w:rPr>
              <w:instrText>NUMPAGES</w:instrText>
            </w:r>
            <w:r w:rsidRPr="00601299">
              <w:rPr>
                <w:sz w:val="16"/>
                <w:szCs w:val="16"/>
              </w:rPr>
              <w:fldChar w:fldCharType="separate"/>
            </w:r>
            <w:r w:rsidRPr="00601299">
              <w:rPr>
                <w:sz w:val="16"/>
                <w:szCs w:val="16"/>
                <w:lang w:val="de-DE"/>
              </w:rPr>
              <w:t>2</w:t>
            </w:r>
            <w:r w:rsidRPr="00601299">
              <w:rPr>
                <w:sz w:val="16"/>
                <w:szCs w:val="16"/>
              </w:rPr>
              <w:fldChar w:fldCharType="end"/>
            </w:r>
          </w:p>
        </w:sdtContent>
      </w:sdt>
    </w:sdtContent>
  </w:sdt>
  <w:p w14:paraId="3B389211" w14:textId="77777777" w:rsidR="00601299" w:rsidRDefault="00601299">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71E51" w14:textId="77777777" w:rsidR="005548BC" w:rsidRPr="00D40319" w:rsidRDefault="005548BC">
      <w:r w:rsidRPr="00D40319">
        <w:separator/>
      </w:r>
    </w:p>
  </w:footnote>
  <w:footnote w:type="continuationSeparator" w:id="0">
    <w:p w14:paraId="16F33D25" w14:textId="77777777" w:rsidR="005548BC" w:rsidRPr="00D40319" w:rsidRDefault="005548BC">
      <w:r w:rsidRPr="00D4031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0DC10" w14:textId="77777777" w:rsidR="003D3E87" w:rsidRPr="00D40319" w:rsidRDefault="00D40319" w:rsidP="00D40319">
    <w:r w:rsidRPr="00D40319">
      <w:rPr>
        <w:noProof/>
      </w:rPr>
      <w:drawing>
        <wp:anchor distT="0" distB="0" distL="114300" distR="114300" simplePos="0" relativeHeight="251661312" behindDoc="1" locked="1" layoutInCell="1" allowOverlap="1" wp14:anchorId="4471A4DD">
          <wp:simplePos x="0" y="0"/>
          <wp:positionH relativeFrom="page">
            <wp:posOffset>0</wp:posOffset>
          </wp:positionH>
          <wp:positionV relativeFrom="page">
            <wp:posOffset>0</wp:posOffset>
          </wp:positionV>
          <wp:extent cx="7559675" cy="1259840"/>
          <wp:effectExtent l="0" t="0" r="0" b="0"/>
          <wp:wrapNone/>
          <wp:docPr id="4" name="7eb0bb3a-c43c-446f-a921-de0b"/>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675" cy="1259840"/>
                  </a:xfrm>
                  <a:prstGeom prst="rect">
                    <a:avLst/>
                  </a:prstGeom>
                </pic:spPr>
              </pic:pic>
            </a:graphicData>
          </a:graphic>
          <wp14:sizeRelH relativeFrom="margin">
            <wp14:pctWidth>0</wp14:pctWidth>
          </wp14:sizeRelH>
          <wp14:sizeRelV relativeFrom="margin">
            <wp14:pctHeight>0</wp14:pctHeight>
          </wp14:sizeRelV>
        </wp:anchor>
      </w:drawing>
    </w:r>
    <w:r w:rsidR="001F64F3" w:rsidRPr="00D40319">
      <w:t> </w:t>
    </w:r>
  </w:p>
  <w:p w14:paraId="02770E22" w14:textId="77777777" w:rsidR="003D3E87" w:rsidRPr="00D40319" w:rsidRDefault="00D40319" w:rsidP="00D40319">
    <w:r w:rsidRPr="00D40319">
      <w:rPr>
        <w:noProof/>
      </w:rPr>
      <w:drawing>
        <wp:anchor distT="0" distB="0" distL="114300" distR="114300" simplePos="0" relativeHeight="251660288" behindDoc="1" locked="1" layoutInCell="1" allowOverlap="1" wp14:anchorId="56CE806F">
          <wp:simplePos x="0" y="0"/>
          <wp:positionH relativeFrom="page">
            <wp:posOffset>0</wp:posOffset>
          </wp:positionH>
          <wp:positionV relativeFrom="page">
            <wp:posOffset>0</wp:posOffset>
          </wp:positionV>
          <wp:extent cx="1079500" cy="10691495"/>
          <wp:effectExtent l="0" t="0" r="6350" b="0"/>
          <wp:wrapNone/>
          <wp:docPr id="3" name="dfcb3621-5d45-4e40-af11-2f4f"/>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
                    <a:extLst>
                      <a:ext uri="{28A0092B-C50C-407E-A947-70E740481C1C}">
                        <a14:useLocalDpi xmlns:a14="http://schemas.microsoft.com/office/drawing/2010/main" val="0"/>
                      </a:ext>
                    </a:extLst>
                  </a:blip>
                  <a:stretch>
                    <a:fillRect/>
                  </a:stretch>
                </pic:blipFill>
                <pic:spPr>
                  <a:xfrm>
                    <a:off x="0" y="0"/>
                    <a:ext cx="1079500" cy="10691495"/>
                  </a:xfrm>
                  <a:prstGeom prst="rect">
                    <a:avLst/>
                  </a:prstGeom>
                </pic:spPr>
              </pic:pic>
            </a:graphicData>
          </a:graphic>
          <wp14:sizeRelH relativeFrom="margin">
            <wp14:pctWidth>0</wp14:pctWidth>
          </wp14:sizeRelH>
          <wp14:sizeRelV relativeFrom="margin">
            <wp14:pctHeight>0</wp14:pctHeight>
          </wp14:sizeRelV>
        </wp:anchor>
      </w:drawing>
    </w:r>
    <w:r w:rsidR="001F64F3" w:rsidRPr="00D40319">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11A4D" w14:textId="77777777" w:rsidR="003D3E87" w:rsidRPr="00601299" w:rsidRDefault="00601299" w:rsidP="003D3E87">
    <w:pPr>
      <w:rPr>
        <w:sz w:val="16"/>
        <w:szCs w:val="16"/>
        <w:lang w:val="de-DE"/>
      </w:rPr>
    </w:pPr>
    <w:r>
      <w:rPr>
        <w:sz w:val="16"/>
        <w:szCs w:val="16"/>
        <w:lang w:val="de-DE"/>
      </w:rPr>
      <w:t>Fach- und Wirtschaftsmittelschulzentrum Luzern</w:t>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t>David Cvetkovic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C5DF2" w14:textId="77777777" w:rsidR="003D3E87" w:rsidRDefault="003D3E87">
    <w:pPr>
      <w:spacing w:line="20" w:lineRule="exact"/>
      <w:rPr>
        <w:sz w:val="2"/>
        <w:szCs w:val="2"/>
      </w:rPr>
    </w:pPr>
  </w:p>
  <w:p w14:paraId="7A4CE3E7" w14:textId="77777777" w:rsidR="003D3E87" w:rsidRPr="00473DA5" w:rsidRDefault="001F64F3">
    <w:pPr>
      <w:rPr>
        <w:color w:val="000000"/>
        <w:sz w:val="2"/>
        <w:szCs w:val="2"/>
      </w:rPr>
    </w:pPr>
    <w:r>
      <w:t>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7411D" w14:textId="77777777" w:rsidR="00601299" w:rsidRPr="00601299" w:rsidRDefault="00601299" w:rsidP="003D3E87">
    <w:pPr>
      <w:rPr>
        <w:sz w:val="16"/>
        <w:szCs w:val="16"/>
        <w:lang w:val="de-DE"/>
      </w:rPr>
    </w:pPr>
    <w:r>
      <w:rPr>
        <w:sz w:val="16"/>
        <w:szCs w:val="16"/>
        <w:lang w:val="de-DE"/>
      </w:rPr>
      <w:t>Fach- und Wirtschaftsmittelschulzentrum Luzern</w:t>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t xml:space="preserve">    David Cvetkovic</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F99C2" w14:textId="77777777" w:rsidR="00601299" w:rsidRPr="00601299" w:rsidRDefault="00601299" w:rsidP="003D3E87">
    <w:pPr>
      <w:rPr>
        <w:sz w:val="16"/>
        <w:szCs w:val="16"/>
        <w:lang w:val="de-DE"/>
      </w:rPr>
    </w:pPr>
    <w:r>
      <w:rPr>
        <w:sz w:val="16"/>
        <w:szCs w:val="16"/>
        <w:lang w:val="de-DE"/>
      </w:rPr>
      <w:t>Fach- und Wirtschaftsmittelschulzentrum Luzern</w:t>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r>
    <w:r>
      <w:rPr>
        <w:sz w:val="16"/>
        <w:szCs w:val="16"/>
        <w:lang w:val="de-DE"/>
      </w:rPr>
      <w:tab/>
      <w:t>David Cvetkovic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3B61E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5B8F56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9567E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FDC3D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EDE07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2883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1EBD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D3EE4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CF45F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F0C54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6501C"/>
    <w:multiLevelType w:val="hybridMultilevel"/>
    <w:tmpl w:val="2092C3C0"/>
    <w:lvl w:ilvl="0" w:tplc="08070001">
      <w:start w:val="1"/>
      <w:numFmt w:val="bullet"/>
      <w:lvlText w:val=""/>
      <w:lvlJc w:val="left"/>
      <w:pPr>
        <w:ind w:left="7200" w:hanging="360"/>
      </w:pPr>
      <w:rPr>
        <w:rFonts w:ascii="Symbol" w:hAnsi="Symbol" w:hint="default"/>
      </w:rPr>
    </w:lvl>
    <w:lvl w:ilvl="1" w:tplc="08070003" w:tentative="1">
      <w:start w:val="1"/>
      <w:numFmt w:val="bullet"/>
      <w:lvlText w:val="o"/>
      <w:lvlJc w:val="left"/>
      <w:pPr>
        <w:ind w:left="7920" w:hanging="360"/>
      </w:pPr>
      <w:rPr>
        <w:rFonts w:ascii="Courier New" w:hAnsi="Courier New" w:cs="Courier New" w:hint="default"/>
      </w:rPr>
    </w:lvl>
    <w:lvl w:ilvl="2" w:tplc="08070005" w:tentative="1">
      <w:start w:val="1"/>
      <w:numFmt w:val="bullet"/>
      <w:lvlText w:val=""/>
      <w:lvlJc w:val="left"/>
      <w:pPr>
        <w:ind w:left="8640" w:hanging="360"/>
      </w:pPr>
      <w:rPr>
        <w:rFonts w:ascii="Wingdings" w:hAnsi="Wingdings" w:hint="default"/>
      </w:rPr>
    </w:lvl>
    <w:lvl w:ilvl="3" w:tplc="08070001" w:tentative="1">
      <w:start w:val="1"/>
      <w:numFmt w:val="bullet"/>
      <w:lvlText w:val=""/>
      <w:lvlJc w:val="left"/>
      <w:pPr>
        <w:ind w:left="9360" w:hanging="360"/>
      </w:pPr>
      <w:rPr>
        <w:rFonts w:ascii="Symbol" w:hAnsi="Symbol" w:hint="default"/>
      </w:rPr>
    </w:lvl>
    <w:lvl w:ilvl="4" w:tplc="08070003" w:tentative="1">
      <w:start w:val="1"/>
      <w:numFmt w:val="bullet"/>
      <w:lvlText w:val="o"/>
      <w:lvlJc w:val="left"/>
      <w:pPr>
        <w:ind w:left="10080" w:hanging="360"/>
      </w:pPr>
      <w:rPr>
        <w:rFonts w:ascii="Courier New" w:hAnsi="Courier New" w:cs="Courier New" w:hint="default"/>
      </w:rPr>
    </w:lvl>
    <w:lvl w:ilvl="5" w:tplc="08070005" w:tentative="1">
      <w:start w:val="1"/>
      <w:numFmt w:val="bullet"/>
      <w:lvlText w:val=""/>
      <w:lvlJc w:val="left"/>
      <w:pPr>
        <w:ind w:left="10800" w:hanging="360"/>
      </w:pPr>
      <w:rPr>
        <w:rFonts w:ascii="Wingdings" w:hAnsi="Wingdings" w:hint="default"/>
      </w:rPr>
    </w:lvl>
    <w:lvl w:ilvl="6" w:tplc="08070001" w:tentative="1">
      <w:start w:val="1"/>
      <w:numFmt w:val="bullet"/>
      <w:lvlText w:val=""/>
      <w:lvlJc w:val="left"/>
      <w:pPr>
        <w:ind w:left="11520" w:hanging="360"/>
      </w:pPr>
      <w:rPr>
        <w:rFonts w:ascii="Symbol" w:hAnsi="Symbol" w:hint="default"/>
      </w:rPr>
    </w:lvl>
    <w:lvl w:ilvl="7" w:tplc="08070003" w:tentative="1">
      <w:start w:val="1"/>
      <w:numFmt w:val="bullet"/>
      <w:lvlText w:val="o"/>
      <w:lvlJc w:val="left"/>
      <w:pPr>
        <w:ind w:left="12240" w:hanging="360"/>
      </w:pPr>
      <w:rPr>
        <w:rFonts w:ascii="Courier New" w:hAnsi="Courier New" w:cs="Courier New" w:hint="default"/>
      </w:rPr>
    </w:lvl>
    <w:lvl w:ilvl="8" w:tplc="08070005" w:tentative="1">
      <w:start w:val="1"/>
      <w:numFmt w:val="bullet"/>
      <w:lvlText w:val=""/>
      <w:lvlJc w:val="left"/>
      <w:pPr>
        <w:ind w:left="12960" w:hanging="360"/>
      </w:pPr>
      <w:rPr>
        <w:rFonts w:ascii="Wingdings" w:hAnsi="Wingdings" w:hint="default"/>
      </w:rPr>
    </w:lvl>
  </w:abstractNum>
  <w:abstractNum w:abstractNumId="11" w15:restartNumberingAfterBreak="0">
    <w:nsid w:val="1022125D"/>
    <w:multiLevelType w:val="multilevel"/>
    <w:tmpl w:val="63785862"/>
    <w:lvl w:ilvl="0">
      <w:start w:val="1"/>
      <w:numFmt w:val="bullet"/>
      <w:pStyle w:val="ListWithCheckboxes"/>
      <w:lvlText w:val="□"/>
      <w:lvlJc w:val="left"/>
      <w:pPr>
        <w:ind w:left="360" w:hanging="360"/>
      </w:pPr>
      <w:rPr>
        <w:rFonts w:ascii="Arial" w:hAnsi="Arial" w:hint="default"/>
        <w:color w:val="auto"/>
        <w:sz w:val="22"/>
      </w:rPr>
    </w:lvl>
    <w:lvl w:ilvl="1">
      <w:start w:val="1"/>
      <w:numFmt w:val="bullet"/>
      <w:lvlText w:val="□"/>
      <w:lvlJc w:val="left"/>
      <w:pPr>
        <w:ind w:left="720" w:hanging="360"/>
      </w:pPr>
      <w:rPr>
        <w:rFonts w:ascii="Arial" w:hAnsi="Arial" w:hint="default"/>
        <w:color w:val="auto"/>
        <w:sz w:val="22"/>
      </w:rPr>
    </w:lvl>
    <w:lvl w:ilvl="2">
      <w:start w:val="1"/>
      <w:numFmt w:val="bullet"/>
      <w:lvlText w:val="□"/>
      <w:lvlJc w:val="left"/>
      <w:pPr>
        <w:ind w:left="1080" w:hanging="360"/>
      </w:pPr>
      <w:rPr>
        <w:rFonts w:ascii="Arial" w:hAnsi="Arial" w:hint="default"/>
        <w:color w:val="auto"/>
        <w:sz w:val="22"/>
      </w:rPr>
    </w:lvl>
    <w:lvl w:ilvl="3">
      <w:start w:val="1"/>
      <w:numFmt w:val="bullet"/>
      <w:lvlText w:val="□"/>
      <w:lvlJc w:val="left"/>
      <w:pPr>
        <w:ind w:left="1440" w:hanging="360"/>
      </w:pPr>
      <w:rPr>
        <w:rFonts w:ascii="Arial" w:hAnsi="Arial" w:hint="default"/>
        <w:color w:val="auto"/>
        <w:sz w:val="22"/>
      </w:rPr>
    </w:lvl>
    <w:lvl w:ilvl="4">
      <w:start w:val="1"/>
      <w:numFmt w:val="bullet"/>
      <w:lvlText w:val="□"/>
      <w:lvlJc w:val="left"/>
      <w:pPr>
        <w:ind w:left="1800" w:hanging="360"/>
      </w:pPr>
      <w:rPr>
        <w:rFonts w:ascii="Arial" w:hAnsi="Arial" w:hint="default"/>
        <w:color w:val="auto"/>
        <w:sz w:val="22"/>
      </w:rPr>
    </w:lvl>
    <w:lvl w:ilvl="5">
      <w:start w:val="1"/>
      <w:numFmt w:val="bullet"/>
      <w:lvlText w:val="□"/>
      <w:lvlJc w:val="left"/>
      <w:pPr>
        <w:ind w:left="2160" w:hanging="360"/>
      </w:pPr>
      <w:rPr>
        <w:rFonts w:ascii="Arial" w:hAnsi="Arial" w:hint="default"/>
        <w:color w:val="auto"/>
        <w:sz w:val="22"/>
      </w:rPr>
    </w:lvl>
    <w:lvl w:ilvl="6">
      <w:start w:val="1"/>
      <w:numFmt w:val="bullet"/>
      <w:lvlText w:val="□"/>
      <w:lvlJc w:val="left"/>
      <w:pPr>
        <w:ind w:left="2520" w:hanging="360"/>
      </w:pPr>
      <w:rPr>
        <w:rFonts w:ascii="Arial" w:hAnsi="Arial" w:hint="default"/>
        <w:color w:val="auto"/>
        <w:sz w:val="22"/>
      </w:rPr>
    </w:lvl>
    <w:lvl w:ilvl="7">
      <w:start w:val="1"/>
      <w:numFmt w:val="bullet"/>
      <w:lvlText w:val="□"/>
      <w:lvlJc w:val="left"/>
      <w:pPr>
        <w:ind w:left="2880" w:hanging="360"/>
      </w:pPr>
      <w:rPr>
        <w:rFonts w:ascii="Arial" w:hAnsi="Arial" w:hint="default"/>
        <w:color w:val="auto"/>
        <w:sz w:val="22"/>
      </w:rPr>
    </w:lvl>
    <w:lvl w:ilvl="8">
      <w:start w:val="1"/>
      <w:numFmt w:val="bullet"/>
      <w:lvlText w:val="□"/>
      <w:lvlJc w:val="left"/>
      <w:pPr>
        <w:ind w:left="3240" w:hanging="360"/>
      </w:pPr>
      <w:rPr>
        <w:rFonts w:ascii="Arial" w:hAnsi="Arial" w:hint="default"/>
        <w:color w:val="auto"/>
        <w:sz w:val="22"/>
      </w:rPr>
    </w:lvl>
  </w:abstractNum>
  <w:abstractNum w:abstractNumId="12" w15:restartNumberingAfterBreak="0">
    <w:nsid w:val="14F11892"/>
    <w:multiLevelType w:val="hybridMultilevel"/>
    <w:tmpl w:val="BB2C3950"/>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13" w15:restartNumberingAfterBreak="0">
    <w:nsid w:val="1981268E"/>
    <w:multiLevelType w:val="hybridMultilevel"/>
    <w:tmpl w:val="951CBD0E"/>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14" w15:restartNumberingAfterBreak="0">
    <w:nsid w:val="1C2577E7"/>
    <w:multiLevelType w:val="hybridMultilevel"/>
    <w:tmpl w:val="48FEB7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B436004"/>
    <w:multiLevelType w:val="multilevel"/>
    <w:tmpl w:val="E02A4EFA"/>
    <w:lvl w:ilvl="0">
      <w:start w:val="1"/>
      <w:numFmt w:val="decimal"/>
      <w:pStyle w:val="ListLevelsWithNumbers"/>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16" w15:restartNumberingAfterBreak="0">
    <w:nsid w:val="39E410DC"/>
    <w:multiLevelType w:val="hybridMultilevel"/>
    <w:tmpl w:val="E6BC4C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A05210B"/>
    <w:multiLevelType w:val="multilevel"/>
    <w:tmpl w:val="AD2ACB22"/>
    <w:lvl w:ilvl="0">
      <w:start w:val="1"/>
      <w:numFmt w:val="lowerLetter"/>
      <w:pStyle w:val="ListWithLetters"/>
      <w:lvlText w:val="%1)"/>
      <w:lvlJc w:val="left"/>
      <w:pPr>
        <w:ind w:left="360" w:hanging="360"/>
      </w:pPr>
      <w:rPr>
        <w:rFonts w:hint="default"/>
      </w:rPr>
    </w:lvl>
    <w:lvl w:ilvl="1">
      <w:start w:val="1"/>
      <w:numFmt w:val="lowerLetter"/>
      <w:lvlRestart w:val="0"/>
      <w:lvlText w:val="%2."/>
      <w:lvlJc w:val="left"/>
      <w:pPr>
        <w:tabs>
          <w:tab w:val="num" w:pos="851"/>
        </w:tabs>
        <w:ind w:left="851" w:hanging="426"/>
      </w:pPr>
      <w:rPr>
        <w:rFonts w:hint="default"/>
      </w:rPr>
    </w:lvl>
    <w:lvl w:ilvl="2">
      <w:start w:val="1"/>
      <w:numFmt w:val="lowerLetter"/>
      <w:lvlRestart w:val="0"/>
      <w:lvlText w:val="%3."/>
      <w:lvlJc w:val="left"/>
      <w:pPr>
        <w:tabs>
          <w:tab w:val="num" w:pos="1276"/>
        </w:tabs>
        <w:ind w:left="1276" w:hanging="425"/>
      </w:pPr>
      <w:rPr>
        <w:rFonts w:hint="default"/>
      </w:rPr>
    </w:lvl>
    <w:lvl w:ilvl="3">
      <w:start w:val="1"/>
      <w:numFmt w:val="lowerLetter"/>
      <w:lvlRestart w:val="0"/>
      <w:lvlText w:val="%4."/>
      <w:lvlJc w:val="left"/>
      <w:pPr>
        <w:tabs>
          <w:tab w:val="num" w:pos="1701"/>
        </w:tabs>
        <w:ind w:left="1701" w:hanging="425"/>
      </w:pPr>
      <w:rPr>
        <w:rFonts w:hint="default"/>
      </w:rPr>
    </w:lvl>
    <w:lvl w:ilvl="4">
      <w:start w:val="1"/>
      <w:numFmt w:val="lowerLetter"/>
      <w:lvlRestart w:val="0"/>
      <w:lvlText w:val="%5."/>
      <w:lvlJc w:val="left"/>
      <w:pPr>
        <w:tabs>
          <w:tab w:val="num" w:pos="2126"/>
        </w:tabs>
        <w:ind w:left="2126" w:hanging="425"/>
      </w:pPr>
      <w:rPr>
        <w:rFonts w:hint="default"/>
      </w:rPr>
    </w:lvl>
    <w:lvl w:ilvl="5">
      <w:start w:val="1"/>
      <w:numFmt w:val="lowerLetter"/>
      <w:lvlRestart w:val="0"/>
      <w:lvlText w:val="%6."/>
      <w:lvlJc w:val="left"/>
      <w:pPr>
        <w:tabs>
          <w:tab w:val="num" w:pos="2552"/>
        </w:tabs>
        <w:ind w:left="2552" w:hanging="426"/>
      </w:pPr>
      <w:rPr>
        <w:rFonts w:hint="default"/>
      </w:rPr>
    </w:lvl>
    <w:lvl w:ilvl="6">
      <w:start w:val="1"/>
      <w:numFmt w:val="lowerLetter"/>
      <w:lvlRestart w:val="0"/>
      <w:lvlText w:val="%7."/>
      <w:lvlJc w:val="left"/>
      <w:pPr>
        <w:tabs>
          <w:tab w:val="num" w:pos="2977"/>
        </w:tabs>
        <w:ind w:left="2977" w:hanging="425"/>
      </w:pPr>
      <w:rPr>
        <w:rFonts w:hint="default"/>
      </w:rPr>
    </w:lvl>
    <w:lvl w:ilvl="7">
      <w:start w:val="1"/>
      <w:numFmt w:val="lowerLetter"/>
      <w:lvlRestart w:val="0"/>
      <w:lvlText w:val="%8."/>
      <w:lvlJc w:val="left"/>
      <w:pPr>
        <w:tabs>
          <w:tab w:val="num" w:pos="3402"/>
        </w:tabs>
        <w:ind w:left="3402" w:hanging="425"/>
      </w:pPr>
      <w:rPr>
        <w:rFonts w:hint="default"/>
      </w:rPr>
    </w:lvl>
    <w:lvl w:ilvl="8">
      <w:start w:val="1"/>
      <w:numFmt w:val="lowerLetter"/>
      <w:lvlRestart w:val="0"/>
      <w:lvlText w:val="%9."/>
      <w:lvlJc w:val="left"/>
      <w:pPr>
        <w:tabs>
          <w:tab w:val="num" w:pos="3827"/>
        </w:tabs>
        <w:ind w:left="3827" w:hanging="425"/>
      </w:pPr>
      <w:rPr>
        <w:rFonts w:hint="default"/>
      </w:rPr>
    </w:lvl>
  </w:abstractNum>
  <w:abstractNum w:abstractNumId="18" w15:restartNumberingAfterBreak="0">
    <w:nsid w:val="3BAA2F24"/>
    <w:multiLevelType w:val="hybridMultilevel"/>
    <w:tmpl w:val="CA9C5874"/>
    <w:lvl w:ilvl="0" w:tplc="ED2659BC">
      <w:start w:val="1"/>
      <w:numFmt w:val="decimal"/>
      <w:lvlText w:val="%1."/>
      <w:lvlJc w:val="left"/>
      <w:pPr>
        <w:ind w:left="425" w:hanging="425"/>
      </w:pPr>
      <w:rPr>
        <w:rFonts w:hint="default"/>
      </w:rPr>
    </w:lvl>
    <w:lvl w:ilvl="1" w:tplc="EBF48E62" w:tentative="1">
      <w:start w:val="1"/>
      <w:numFmt w:val="lowerLetter"/>
      <w:lvlText w:val="%2."/>
      <w:lvlJc w:val="left"/>
      <w:pPr>
        <w:ind w:left="1440" w:hanging="360"/>
      </w:pPr>
    </w:lvl>
    <w:lvl w:ilvl="2" w:tplc="EDE06208" w:tentative="1">
      <w:start w:val="1"/>
      <w:numFmt w:val="lowerRoman"/>
      <w:lvlText w:val="%3."/>
      <w:lvlJc w:val="right"/>
      <w:pPr>
        <w:ind w:left="2160" w:hanging="180"/>
      </w:pPr>
    </w:lvl>
    <w:lvl w:ilvl="3" w:tplc="2996CA8A" w:tentative="1">
      <w:start w:val="1"/>
      <w:numFmt w:val="decimal"/>
      <w:lvlText w:val="%4."/>
      <w:lvlJc w:val="left"/>
      <w:pPr>
        <w:ind w:left="2880" w:hanging="360"/>
      </w:pPr>
    </w:lvl>
    <w:lvl w:ilvl="4" w:tplc="B5FE8638" w:tentative="1">
      <w:start w:val="1"/>
      <w:numFmt w:val="lowerLetter"/>
      <w:lvlText w:val="%5."/>
      <w:lvlJc w:val="left"/>
      <w:pPr>
        <w:ind w:left="3600" w:hanging="360"/>
      </w:pPr>
    </w:lvl>
    <w:lvl w:ilvl="5" w:tplc="A0648BEC" w:tentative="1">
      <w:start w:val="1"/>
      <w:numFmt w:val="lowerRoman"/>
      <w:lvlText w:val="%6."/>
      <w:lvlJc w:val="right"/>
      <w:pPr>
        <w:ind w:left="4320" w:hanging="180"/>
      </w:pPr>
    </w:lvl>
    <w:lvl w:ilvl="6" w:tplc="75D0289C" w:tentative="1">
      <w:start w:val="1"/>
      <w:numFmt w:val="decimal"/>
      <w:lvlText w:val="%7."/>
      <w:lvlJc w:val="left"/>
      <w:pPr>
        <w:ind w:left="5040" w:hanging="360"/>
      </w:pPr>
    </w:lvl>
    <w:lvl w:ilvl="7" w:tplc="5100CB22" w:tentative="1">
      <w:start w:val="1"/>
      <w:numFmt w:val="lowerLetter"/>
      <w:lvlText w:val="%8."/>
      <w:lvlJc w:val="left"/>
      <w:pPr>
        <w:ind w:left="5760" w:hanging="360"/>
      </w:pPr>
    </w:lvl>
    <w:lvl w:ilvl="8" w:tplc="704A4ACE" w:tentative="1">
      <w:start w:val="1"/>
      <w:numFmt w:val="lowerRoman"/>
      <w:lvlText w:val="%9."/>
      <w:lvlJc w:val="right"/>
      <w:pPr>
        <w:ind w:left="6480" w:hanging="180"/>
      </w:pPr>
    </w:lvl>
  </w:abstractNum>
  <w:abstractNum w:abstractNumId="19" w15:restartNumberingAfterBreak="0">
    <w:nsid w:val="3D122A9B"/>
    <w:multiLevelType w:val="multilevel"/>
    <w:tmpl w:val="9A2AE9B6"/>
    <w:lvl w:ilvl="0">
      <w:start w:val="1"/>
      <w:numFmt w:val="bullet"/>
      <w:pStyle w:val="ListWithSymbols"/>
      <w:lvlText w:val="–"/>
      <w:lvlJc w:val="left"/>
      <w:pPr>
        <w:ind w:left="360" w:hanging="360"/>
      </w:pPr>
      <w:rPr>
        <w:rFonts w:ascii="Ubuntu" w:hAnsi="Ubuntu" w:hint="default"/>
      </w:rPr>
    </w:lvl>
    <w:lvl w:ilvl="1">
      <w:start w:val="1"/>
      <w:numFmt w:val="bullet"/>
      <w:lvlText w:val="-"/>
      <w:lvlJc w:val="left"/>
      <w:pPr>
        <w:tabs>
          <w:tab w:val="num" w:pos="851"/>
        </w:tabs>
        <w:ind w:left="851" w:hanging="426"/>
      </w:pPr>
      <w:rPr>
        <w:rFonts w:ascii="Arial" w:hAnsi="Arial" w:hint="default"/>
      </w:rPr>
    </w:lvl>
    <w:lvl w:ilvl="2">
      <w:start w:val="1"/>
      <w:numFmt w:val="bullet"/>
      <w:lvlText w:val="-"/>
      <w:lvlJc w:val="left"/>
      <w:pPr>
        <w:tabs>
          <w:tab w:val="num" w:pos="1276"/>
        </w:tabs>
        <w:ind w:left="1276" w:hanging="425"/>
      </w:pPr>
      <w:rPr>
        <w:rFonts w:ascii="Arial" w:hAnsi="Arial" w:hint="default"/>
      </w:rPr>
    </w:lvl>
    <w:lvl w:ilvl="3">
      <w:start w:val="1"/>
      <w:numFmt w:val="bullet"/>
      <w:lvlText w:val="-"/>
      <w:lvlJc w:val="left"/>
      <w:pPr>
        <w:tabs>
          <w:tab w:val="num" w:pos="1701"/>
        </w:tabs>
        <w:ind w:left="1701" w:hanging="425"/>
      </w:pPr>
      <w:rPr>
        <w:rFonts w:ascii="Arial" w:hAnsi="Arial" w:hint="default"/>
      </w:rPr>
    </w:lvl>
    <w:lvl w:ilvl="4">
      <w:start w:val="1"/>
      <w:numFmt w:val="bullet"/>
      <w:lvlText w:val="-"/>
      <w:lvlJc w:val="left"/>
      <w:pPr>
        <w:tabs>
          <w:tab w:val="num" w:pos="2126"/>
        </w:tabs>
        <w:ind w:left="2126" w:hanging="425"/>
      </w:pPr>
      <w:rPr>
        <w:rFonts w:ascii="Arial" w:hAnsi="Arial" w:hint="default"/>
      </w:rPr>
    </w:lvl>
    <w:lvl w:ilvl="5">
      <w:start w:val="1"/>
      <w:numFmt w:val="bullet"/>
      <w:lvlText w:val="-"/>
      <w:lvlJc w:val="left"/>
      <w:pPr>
        <w:tabs>
          <w:tab w:val="num" w:pos="2552"/>
        </w:tabs>
        <w:ind w:left="2552" w:hanging="426"/>
      </w:pPr>
      <w:rPr>
        <w:rFonts w:ascii="Arial" w:hAnsi="Arial" w:hint="default"/>
      </w:rPr>
    </w:lvl>
    <w:lvl w:ilvl="6">
      <w:start w:val="1"/>
      <w:numFmt w:val="bullet"/>
      <w:lvlText w:val="-"/>
      <w:lvlJc w:val="left"/>
      <w:pPr>
        <w:tabs>
          <w:tab w:val="num" w:pos="2977"/>
        </w:tabs>
        <w:ind w:left="2977" w:hanging="425"/>
      </w:pPr>
      <w:rPr>
        <w:rFonts w:ascii="Arial" w:hAnsi="Arial" w:hint="default"/>
      </w:rPr>
    </w:lvl>
    <w:lvl w:ilvl="7">
      <w:start w:val="1"/>
      <w:numFmt w:val="bullet"/>
      <w:lvlText w:val="-"/>
      <w:lvlJc w:val="left"/>
      <w:pPr>
        <w:tabs>
          <w:tab w:val="num" w:pos="3402"/>
        </w:tabs>
        <w:ind w:left="3402" w:hanging="425"/>
      </w:pPr>
      <w:rPr>
        <w:rFonts w:ascii="Arial" w:hAnsi="Arial" w:hint="default"/>
      </w:rPr>
    </w:lvl>
    <w:lvl w:ilvl="8">
      <w:start w:val="1"/>
      <w:numFmt w:val="bullet"/>
      <w:lvlText w:val="-"/>
      <w:lvlJc w:val="left"/>
      <w:pPr>
        <w:tabs>
          <w:tab w:val="num" w:pos="3827"/>
        </w:tabs>
        <w:ind w:left="3827" w:hanging="425"/>
      </w:pPr>
      <w:rPr>
        <w:rFonts w:ascii="Arial" w:hAnsi="Arial" w:hint="default"/>
      </w:rPr>
    </w:lvl>
  </w:abstractNum>
  <w:abstractNum w:abstractNumId="20" w15:restartNumberingAfterBreak="0">
    <w:nsid w:val="4215505D"/>
    <w:multiLevelType w:val="hybridMultilevel"/>
    <w:tmpl w:val="81EA55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320697C"/>
    <w:multiLevelType w:val="multilevel"/>
    <w:tmpl w:val="08CCE482"/>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pStyle w:val="berschrift6"/>
      <w:suff w:val="space"/>
      <w:lvlText w:val="%1.%2.%3.%4.%5.%6"/>
      <w:lvlJc w:val="left"/>
      <w:pPr>
        <w:ind w:left="0" w:firstLine="0"/>
      </w:pPr>
      <w:rPr>
        <w:rFonts w:hint="default"/>
      </w:rPr>
    </w:lvl>
    <w:lvl w:ilvl="6">
      <w:start w:val="1"/>
      <w:numFmt w:val="decimal"/>
      <w:pStyle w:val="berschrift7"/>
      <w:suff w:val="space"/>
      <w:lvlText w:val="%1.%2.%3.%4.%5.%6.%7"/>
      <w:lvlJc w:val="left"/>
      <w:pPr>
        <w:ind w:left="0" w:firstLine="0"/>
      </w:pPr>
      <w:rPr>
        <w:rFonts w:hint="default"/>
      </w:rPr>
    </w:lvl>
    <w:lvl w:ilvl="7">
      <w:start w:val="1"/>
      <w:numFmt w:val="decimal"/>
      <w:pStyle w:val="berschrift8"/>
      <w:suff w:val="space"/>
      <w:lvlText w:val="%1.%2.%3.%4.%5.%6.%7.%8"/>
      <w:lvlJc w:val="left"/>
      <w:pPr>
        <w:ind w:left="0" w:firstLine="0"/>
      </w:pPr>
      <w:rPr>
        <w:rFonts w:hint="default"/>
      </w:rPr>
    </w:lvl>
    <w:lvl w:ilvl="8">
      <w:start w:val="1"/>
      <w:numFmt w:val="decimal"/>
      <w:pStyle w:val="berschrift9"/>
      <w:suff w:val="space"/>
      <w:lvlText w:val="%1.%2.%3.%4.%5.%6.%7.%8.%9"/>
      <w:lvlJc w:val="left"/>
      <w:pPr>
        <w:ind w:left="0" w:firstLine="0"/>
      </w:pPr>
      <w:rPr>
        <w:rFonts w:hint="default"/>
      </w:rPr>
    </w:lvl>
  </w:abstractNum>
  <w:abstractNum w:abstractNumId="22" w15:restartNumberingAfterBreak="0">
    <w:nsid w:val="43A84525"/>
    <w:multiLevelType w:val="hybridMultilevel"/>
    <w:tmpl w:val="6C9E5594"/>
    <w:lvl w:ilvl="0" w:tplc="7ACEA022">
      <w:start w:val="1"/>
      <w:numFmt w:val="decimal"/>
      <w:suff w:val="space"/>
      <w:lvlText w:val="%1."/>
      <w:lvlJc w:val="left"/>
      <w:pPr>
        <w:ind w:left="0" w:firstLine="0"/>
      </w:pPr>
      <w:rPr>
        <w:rFonts w:hint="default"/>
      </w:rPr>
    </w:lvl>
    <w:lvl w:ilvl="1" w:tplc="A3C4416E" w:tentative="1">
      <w:start w:val="1"/>
      <w:numFmt w:val="lowerLetter"/>
      <w:lvlText w:val="%2."/>
      <w:lvlJc w:val="left"/>
      <w:pPr>
        <w:ind w:left="1440" w:hanging="360"/>
      </w:pPr>
    </w:lvl>
    <w:lvl w:ilvl="2" w:tplc="9E887696" w:tentative="1">
      <w:start w:val="1"/>
      <w:numFmt w:val="lowerRoman"/>
      <w:lvlText w:val="%3."/>
      <w:lvlJc w:val="right"/>
      <w:pPr>
        <w:ind w:left="2160" w:hanging="180"/>
      </w:pPr>
    </w:lvl>
    <w:lvl w:ilvl="3" w:tplc="E0465A7E" w:tentative="1">
      <w:start w:val="1"/>
      <w:numFmt w:val="decimal"/>
      <w:lvlText w:val="%4."/>
      <w:lvlJc w:val="left"/>
      <w:pPr>
        <w:ind w:left="2880" w:hanging="360"/>
      </w:pPr>
    </w:lvl>
    <w:lvl w:ilvl="4" w:tplc="EF1ECFB0" w:tentative="1">
      <w:start w:val="1"/>
      <w:numFmt w:val="lowerLetter"/>
      <w:lvlText w:val="%5."/>
      <w:lvlJc w:val="left"/>
      <w:pPr>
        <w:ind w:left="3600" w:hanging="360"/>
      </w:pPr>
    </w:lvl>
    <w:lvl w:ilvl="5" w:tplc="49F4A08A" w:tentative="1">
      <w:start w:val="1"/>
      <w:numFmt w:val="lowerRoman"/>
      <w:lvlText w:val="%6."/>
      <w:lvlJc w:val="right"/>
      <w:pPr>
        <w:ind w:left="4320" w:hanging="180"/>
      </w:pPr>
    </w:lvl>
    <w:lvl w:ilvl="6" w:tplc="554A5160" w:tentative="1">
      <w:start w:val="1"/>
      <w:numFmt w:val="decimal"/>
      <w:lvlText w:val="%7."/>
      <w:lvlJc w:val="left"/>
      <w:pPr>
        <w:ind w:left="5040" w:hanging="360"/>
      </w:pPr>
    </w:lvl>
    <w:lvl w:ilvl="7" w:tplc="2200BE06" w:tentative="1">
      <w:start w:val="1"/>
      <w:numFmt w:val="lowerLetter"/>
      <w:lvlText w:val="%8."/>
      <w:lvlJc w:val="left"/>
      <w:pPr>
        <w:ind w:left="5760" w:hanging="360"/>
      </w:pPr>
    </w:lvl>
    <w:lvl w:ilvl="8" w:tplc="69FA0982" w:tentative="1">
      <w:start w:val="1"/>
      <w:numFmt w:val="lowerRoman"/>
      <w:lvlText w:val="%9."/>
      <w:lvlJc w:val="right"/>
      <w:pPr>
        <w:ind w:left="6480" w:hanging="180"/>
      </w:pPr>
    </w:lvl>
  </w:abstractNum>
  <w:abstractNum w:abstractNumId="23" w15:restartNumberingAfterBreak="0">
    <w:nsid w:val="588939B6"/>
    <w:multiLevelType w:val="hybridMultilevel"/>
    <w:tmpl w:val="5A4EB7B8"/>
    <w:lvl w:ilvl="0" w:tplc="08070001">
      <w:start w:val="1"/>
      <w:numFmt w:val="bullet"/>
      <w:lvlText w:val=""/>
      <w:lvlJc w:val="left"/>
      <w:pPr>
        <w:ind w:left="6480" w:hanging="360"/>
      </w:pPr>
      <w:rPr>
        <w:rFonts w:ascii="Symbol" w:hAnsi="Symbol" w:hint="default"/>
      </w:rPr>
    </w:lvl>
    <w:lvl w:ilvl="1" w:tplc="08070003" w:tentative="1">
      <w:start w:val="1"/>
      <w:numFmt w:val="bullet"/>
      <w:lvlText w:val="o"/>
      <w:lvlJc w:val="left"/>
      <w:pPr>
        <w:ind w:left="7200" w:hanging="360"/>
      </w:pPr>
      <w:rPr>
        <w:rFonts w:ascii="Courier New" w:hAnsi="Courier New" w:cs="Courier New" w:hint="default"/>
      </w:rPr>
    </w:lvl>
    <w:lvl w:ilvl="2" w:tplc="08070005" w:tentative="1">
      <w:start w:val="1"/>
      <w:numFmt w:val="bullet"/>
      <w:lvlText w:val=""/>
      <w:lvlJc w:val="left"/>
      <w:pPr>
        <w:ind w:left="7920" w:hanging="360"/>
      </w:pPr>
      <w:rPr>
        <w:rFonts w:ascii="Wingdings" w:hAnsi="Wingdings" w:hint="default"/>
      </w:rPr>
    </w:lvl>
    <w:lvl w:ilvl="3" w:tplc="08070001" w:tentative="1">
      <w:start w:val="1"/>
      <w:numFmt w:val="bullet"/>
      <w:lvlText w:val=""/>
      <w:lvlJc w:val="left"/>
      <w:pPr>
        <w:ind w:left="8640" w:hanging="360"/>
      </w:pPr>
      <w:rPr>
        <w:rFonts w:ascii="Symbol" w:hAnsi="Symbol" w:hint="default"/>
      </w:rPr>
    </w:lvl>
    <w:lvl w:ilvl="4" w:tplc="08070003" w:tentative="1">
      <w:start w:val="1"/>
      <w:numFmt w:val="bullet"/>
      <w:lvlText w:val="o"/>
      <w:lvlJc w:val="left"/>
      <w:pPr>
        <w:ind w:left="9360" w:hanging="360"/>
      </w:pPr>
      <w:rPr>
        <w:rFonts w:ascii="Courier New" w:hAnsi="Courier New" w:cs="Courier New" w:hint="default"/>
      </w:rPr>
    </w:lvl>
    <w:lvl w:ilvl="5" w:tplc="08070005" w:tentative="1">
      <w:start w:val="1"/>
      <w:numFmt w:val="bullet"/>
      <w:lvlText w:val=""/>
      <w:lvlJc w:val="left"/>
      <w:pPr>
        <w:ind w:left="10080" w:hanging="360"/>
      </w:pPr>
      <w:rPr>
        <w:rFonts w:ascii="Wingdings" w:hAnsi="Wingdings" w:hint="default"/>
      </w:rPr>
    </w:lvl>
    <w:lvl w:ilvl="6" w:tplc="08070001" w:tentative="1">
      <w:start w:val="1"/>
      <w:numFmt w:val="bullet"/>
      <w:lvlText w:val=""/>
      <w:lvlJc w:val="left"/>
      <w:pPr>
        <w:ind w:left="10800" w:hanging="360"/>
      </w:pPr>
      <w:rPr>
        <w:rFonts w:ascii="Symbol" w:hAnsi="Symbol" w:hint="default"/>
      </w:rPr>
    </w:lvl>
    <w:lvl w:ilvl="7" w:tplc="08070003" w:tentative="1">
      <w:start w:val="1"/>
      <w:numFmt w:val="bullet"/>
      <w:lvlText w:val="o"/>
      <w:lvlJc w:val="left"/>
      <w:pPr>
        <w:ind w:left="11520" w:hanging="360"/>
      </w:pPr>
      <w:rPr>
        <w:rFonts w:ascii="Courier New" w:hAnsi="Courier New" w:cs="Courier New" w:hint="default"/>
      </w:rPr>
    </w:lvl>
    <w:lvl w:ilvl="8" w:tplc="08070005" w:tentative="1">
      <w:start w:val="1"/>
      <w:numFmt w:val="bullet"/>
      <w:lvlText w:val=""/>
      <w:lvlJc w:val="left"/>
      <w:pPr>
        <w:ind w:left="12240" w:hanging="360"/>
      </w:pPr>
      <w:rPr>
        <w:rFonts w:ascii="Wingdings" w:hAnsi="Wingdings" w:hint="default"/>
      </w:rPr>
    </w:lvl>
  </w:abstractNum>
  <w:abstractNum w:abstractNumId="24" w15:restartNumberingAfterBreak="0">
    <w:nsid w:val="59A96E60"/>
    <w:multiLevelType w:val="multilevel"/>
    <w:tmpl w:val="36E2F806"/>
    <w:lvl w:ilvl="0">
      <w:start w:val="1"/>
      <w:numFmt w:val="decimal"/>
      <w:pStyle w:val="ListWithNumbers"/>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701"/>
        </w:tabs>
        <w:ind w:left="1701" w:hanging="709"/>
      </w:pPr>
    </w:lvl>
    <w:lvl w:ilvl="3">
      <w:start w:val="1"/>
      <w:numFmt w:val="decimal"/>
      <w:lvlText w:val="%1.%2.%3.%4."/>
      <w:lvlJc w:val="left"/>
      <w:pPr>
        <w:tabs>
          <w:tab w:val="num" w:pos="2552"/>
        </w:tabs>
        <w:ind w:left="2552" w:hanging="851"/>
      </w:pPr>
    </w:lvl>
    <w:lvl w:ilvl="4">
      <w:start w:val="1"/>
      <w:numFmt w:val="decimal"/>
      <w:lvlText w:val="%1.%2.%3.%4.%5."/>
      <w:lvlJc w:val="left"/>
      <w:pPr>
        <w:tabs>
          <w:tab w:val="num" w:pos="3544"/>
        </w:tabs>
        <w:ind w:left="3544" w:hanging="9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150554"/>
    <w:multiLevelType w:val="hybridMultilevel"/>
    <w:tmpl w:val="2DB4BA68"/>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num w:numId="1" w16cid:durableId="2036342882">
    <w:abstractNumId w:val="19"/>
  </w:num>
  <w:num w:numId="2" w16cid:durableId="2008049976">
    <w:abstractNumId w:val="17"/>
  </w:num>
  <w:num w:numId="3" w16cid:durableId="35743323">
    <w:abstractNumId w:val="21"/>
  </w:num>
  <w:num w:numId="4" w16cid:durableId="1242176296">
    <w:abstractNumId w:val="22"/>
  </w:num>
  <w:num w:numId="5" w16cid:durableId="1868985063">
    <w:abstractNumId w:val="18"/>
  </w:num>
  <w:num w:numId="6" w16cid:durableId="334039553">
    <w:abstractNumId w:val="11"/>
  </w:num>
  <w:num w:numId="7" w16cid:durableId="2190980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449507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80124748">
    <w:abstractNumId w:val="9"/>
  </w:num>
  <w:num w:numId="10" w16cid:durableId="1774742648">
    <w:abstractNumId w:val="7"/>
  </w:num>
  <w:num w:numId="11" w16cid:durableId="1701467693">
    <w:abstractNumId w:val="6"/>
  </w:num>
  <w:num w:numId="12" w16cid:durableId="815800410">
    <w:abstractNumId w:val="5"/>
  </w:num>
  <w:num w:numId="13" w16cid:durableId="760687139">
    <w:abstractNumId w:val="4"/>
  </w:num>
  <w:num w:numId="14" w16cid:durableId="1200892860">
    <w:abstractNumId w:val="8"/>
  </w:num>
  <w:num w:numId="15" w16cid:durableId="1828398773">
    <w:abstractNumId w:val="3"/>
  </w:num>
  <w:num w:numId="16" w16cid:durableId="244153006">
    <w:abstractNumId w:val="2"/>
  </w:num>
  <w:num w:numId="17" w16cid:durableId="1020937860">
    <w:abstractNumId w:val="1"/>
  </w:num>
  <w:num w:numId="18" w16cid:durableId="1289818080">
    <w:abstractNumId w:val="0"/>
  </w:num>
  <w:num w:numId="19" w16cid:durableId="1963808445">
    <w:abstractNumId w:val="8"/>
  </w:num>
  <w:num w:numId="20" w16cid:durableId="344746162">
    <w:abstractNumId w:val="16"/>
  </w:num>
  <w:num w:numId="21" w16cid:durableId="780416304">
    <w:abstractNumId w:val="20"/>
  </w:num>
  <w:num w:numId="22" w16cid:durableId="2084519939">
    <w:abstractNumId w:val="25"/>
  </w:num>
  <w:num w:numId="23" w16cid:durableId="750812468">
    <w:abstractNumId w:val="13"/>
  </w:num>
  <w:num w:numId="24" w16cid:durableId="277756076">
    <w:abstractNumId w:val="23"/>
  </w:num>
  <w:num w:numId="25" w16cid:durableId="1636763898">
    <w:abstractNumId w:val="12"/>
  </w:num>
  <w:num w:numId="26" w16cid:durableId="1240948611">
    <w:abstractNumId w:val="10"/>
  </w:num>
  <w:num w:numId="27" w16cid:durableId="1531186260">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autoHyphenation/>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ate.Format.Long" w:val="2. Februar 2024"/>
    <w:docVar w:name="Date.Format.Long.dateValue" w:val="45324"/>
    <w:docVar w:name="DocumentDate" w:val="2. Februar 2024"/>
    <w:docVar w:name="DocumentDate.dateValue" w:val="45324"/>
    <w:docVar w:name="MetaTool_officeatwork" w:val="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"/>
    <w:docVar w:name="OawAttachedTemplate" w:val="Dok_ohne Adresse.ows"/>
    <w:docVar w:name="OawBuiltInDocProps" w:val="&lt;OawBuiltInDocProps&gt;&lt;default profileUID=&quot;0&quot;&gt;&lt;word&gt;&lt;fileName&gt;&lt;/fileName&gt;&lt;contentType&gt;&lt;/contentType&gt;&lt;contentStatus&gt;&lt;/contentStatus&gt;&lt;language&gt;&lt;/language&gt;&lt;documentVersion&gt;&lt;/documentVersion&gt;&lt;defaultPath&gt;&lt;/defaultPath&gt;&lt;title&gt;&lt;/title&gt;&lt;subject&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category&gt;&lt;/category&gt;&lt;keywords&gt;&lt;/keywords&gt;&lt;comments&gt;&lt;/comments&gt;&lt;hyperlinkBase&gt;&lt;/hyperlinkBase&gt;&lt;defaultFilename&gt;&lt;/defaultFilename&gt;&lt;/word&gt;&lt;PDF&gt;&lt;fileName&gt;&lt;/fileName&gt;&lt;contentType&gt;&lt;/contentType&gt;&lt;contentStatus&gt;&lt;/contentStatus&gt;&lt;language&gt;&lt;/language&gt;&lt;documentVersion&gt;&lt;/documentVersion&gt;&lt;defaultPath&gt;&lt;/defaultPath&gt;&lt;title&gt;&lt;/title&gt;&lt;subject&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category&gt;&lt;/category&gt;&lt;keywords&gt;&lt;/keywords&gt;&lt;comments&gt;&lt;/comments&gt;&lt;hyperlinkBase&gt;&lt;/hyperlinkBase&gt;&lt;defaultFilename&gt;&lt;/defaultFilename&gt;&lt;/PDF&gt;&lt;/default&gt;&lt;/OawBuiltInDocProps&gt;_x000d_"/>
    <w:docVar w:name="OawCreatedWithOfficeatworkVersion" w:val="4.9 R3 (4.9.1361)"/>
    <w:docVar w:name="OawCreatedWithProjectID" w:val="luchmaster"/>
    <w:docVar w:name="OawCreatedWithProjectVersion" w:val="249"/>
    <w:docVar w:name="OawDate.Manual" w:val="&lt;document&gt;&lt;OawDateManual name=&quot;DocumentDate&quot;&gt;&lt;profile type=&quot;default&quot; UID=&quot;&quot; sameAsDefault=&quot;0&quot;&gt;&lt;format UID=&quot;2004031916255083469524&quot; type=&quot;6&quot; defaultValue=&quot;%OawCreationDate%&quot; dateFormat=&quot;&amp;lt;translate&amp;gt;Date.Format.Long&amp;lt;/translate&amp;gt;&quot;/&gt;&lt;/profile&gt;&lt;/OawDateManual&gt;&lt;OawDateManual name=&quot;Date.Format.Long&quot;&gt;&lt;profile type=&quot;default&quot; UID=&quot;&quot; sameAsDefault=&quot;0&quot;&gt;&lt;format UID=&quot;2009022514423657662914&quot; type=&quot;6&quot; defaultValue=&quot;%OawCreationDate%&quot; dateFormat=&quot;Date.Format.Long&quot;/&gt;&lt;/profile&gt;&lt;/OawDateManual&gt;&lt;/document&gt;"/>
    <w:docVar w:name="oawDefinitionTmpl" w:val="&lt;document&gt;&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1&quot; sameAsDefault=&quot;-1&quot;&gt;&lt;/profile&gt;&lt;profile type=&quot;save&quot; UID=&quot;2003112513571987705547&quot; sameAsDefault=&quot;-1&quot;&gt;&lt;/profile&gt;&lt;/OawDocProperty&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DocProperty name=&quot;Doc.Date&quot;&gt;&lt;profile type=&quot;default&quot; UID=&quot;&quot; sameAsDefault=&quot;0&quot;&gt;&lt;documentProperty UID=&quot;2003060614150123456789&quot; dataSourceUID=&quot;2003060614150123456789&quot;/&gt;&lt;type type=&quot;OawLanguage&quot;&gt;&lt;OawLanguage UID=&quot;Doc.Dat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Bookmark name=&quot;Subject&quot;&gt;&lt;profile type=&quot;default&quot; UID=&quot;&quot; sameAsDefault=&quot;0&quot;&gt;&lt;/profile&gt;&lt;/OawBookmark&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Doc.of&quot;&gt;&lt;profile type=&quot;default&quot; UID=&quot;&quot; sameAsDefault=&quot;0&quot;&gt;&lt;documentProperty UID=&quot;2003060614150123456789&quot; dataSourceUID=&quot;2003060614150123456789&quot;/&gt;&lt;type type=&quot;OawLanguage&quot;&gt;&lt;OawLanguage UID=&quot;Doc.of&quot;/&gt;&lt;/type&gt;&lt;/profile&gt;&lt;/OawDocProperty&gt;_x000d__x0009_&lt;OawDocProperty name=&quot;Outputprofile.External&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1&quot;&gt;&lt;/profile&gt;&lt;profile type=&quot;print&quot; UID=&quot;2010071914543648299648&quot; sameAsDefault=&quot;0&quot;&gt;&lt;documentProperty UID=&quot;2003060614150123456789&quot; dataSourceUID=&quot;2003060614150123456789&quot;/&gt;&lt;type type=&quot;OawLanguage&quot;&gt;&lt;OawLanguage UID=&quot;Outputprofile.External&quot;/&gt;&lt;/type&gt;&lt;/profile&gt;&lt;profile type=&quot;print&quot; UID=&quot;2006120711380151760646&quot; sameAsDefault=&quot;-1&quot;&gt;&lt;/profile&gt;&lt;profile type=&quot;send&quot; UID=&quot;2003010711200895123470110&quot; sameAsDefault=&quot;-1&quot;&gt;&lt;/profile&gt;&lt;profile type=&quot;send&quot; UID=&quot;2006120514175878093883&quot; sameAsDefault=&quot;0&quot;&gt;&lt;documentProperty UID=&quot;2003060614150123456789&quot; dataSourceUID=&quot;2003060614150123456789&quot;/&gt;&lt;type type=&quot;OawLanguage&quot;&gt;&lt;OawLanguage UID=&quot;Outputprofile.External&quot;/&gt;&lt;/type&gt;&lt;/profile&gt;&lt;profile type=&quot;send&quot; UID=&quot;2006121210395821292110&quot; sameAsDefault=&quot;-1&quot;&gt;&lt;/profile&gt;&lt;profile type=&quot;save&quot; UID=&quot;2004062216425255253277&quot; sameAsDefault=&quot;-1&quot;&gt;&lt;/profile&gt;&lt;profile type=&quot;save&quot; UID=&quot;2006120514401556040061&quot; sameAsDefault=&quot;0&quot;&gt;&lt;documentProperty UID=&quot;2003060614150123456789&quot; dataSourceUID=&quot;2003060614150123456789&quot;/&gt;&lt;type type=&quot;OawLanguage&quot;&gt;&lt;OawLanguage UID=&quot;Outputprofile.External&quot;/&gt;&lt;/type&gt;&lt;/profile&gt;&lt;profile type=&quot;save&quot; UID=&quot;2006121210441235887611&quot; sameAsDefault=&quot;-1&quot;&gt;&lt;/profile&gt;&lt;profile type=&quot;print&quot; UID=&quot;2010071914510808109584&quot; sameAsDefault=&quot;-1&quot;&gt;&lt;/profile&gt;&lt;profile type=&quot;print&quot; UID=&quot;2010071914515554119854&quot; sameAsDefault=&quot;-1&quot;&gt;&lt;/profile&gt;&lt;profile type=&quot;print&quot; UID=&quot;2010071914584326300121&quot; sameAsDefault=&quot;0&quot;&gt;&lt;documentProperty UID=&quot;2003060614150123456789&quot; dataSourceUID=&quot;2003060614150123456789&quot;/&gt;&lt;type type=&quot;OawLanguage&quot;&gt;&lt;OawLanguage UID=&quot;Outputprofile.External&quot;/&gt;&lt;/type&gt;&lt;/profile&gt;&lt;profile type=&quot;print&quot; UID=&quot;2010071914585275568157&quot; sameAsDefault=&quot;0&quot;&gt;&lt;documentProperty UID=&quot;2003060614150123456789&quot; dataSourceUID=&quot;2003060614150123456789&quot;/&gt;&lt;type type=&quot;OawLanguage&quot;&gt;&lt;OawLanguage UID=&quot;Outputprofile.External&quot;/&gt;&lt;/type&gt;&lt;/profile&gt;&lt;/OawDocProperty&gt;_x000d__x0009_&lt;OawDocProperty name=&quot;Outputprofile.Internal&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0&quot;&gt;&lt;documentProperty UID=&quot;2003060614150123456789&quot; dataSourceUID=&quot;2003060614150123456789&quot;/&gt;&lt;type type=&quot;OawLanguage&quot;&gt;&lt;OawLanguage UID=&quot;Outputprofile.Internal&quot;/&gt;&lt;/type&gt;&lt;/profile&gt;&lt;profile type=&quot;print&quot; UID=&quot;2010071914510808109584&quot; sameAsDefault=&quot;0&quot;&gt;&lt;documentProperty UID=&quot;2003060614150123456789&quot; dataSourceUID=&quot;2003060614150123456789&quot;/&gt;&lt;type type=&quot;OawLanguage&quot;&gt;&lt;OawLanguage UID=&quot;Outputprofile.Internal&quot;/&gt;&lt;/type&gt;&lt;/profile&gt;&lt;profile type=&quot;print&quot; UID=&quot;2010071914515554119854&quot; sameAsDefault=&quot;0&quot;&gt;&lt;documentProperty UID=&quot;2003060614150123456789&quot; dataSourceUID=&quot;2003060614150123456789&quot;/&gt;&lt;type type=&quot;OawLanguage&quot;&gt;&lt;OawLanguage UID=&quot;Outputprofile.Internal&quot;/&gt;&lt;/type&gt;&lt;/profile&gt;&lt;profile type=&quot;print&quot; UID=&quot;2010071914543648299648&quot; sameAsDefault=&quot;-1&quot;&gt;&lt;/profile&gt;&lt;profile type=&quot;print&quot; UID=&quot;2010071914584326300121&quot; sameAsDefault=&quot;-1&quot;&gt;&lt;/profile&gt;&lt;profile type=&quot;print&quot; UID=&quot;2010071914585275568157&quot; sameAsDefault=&quot;-1&quot;&gt;&lt;/profile&gt;&lt;profile type=&quot;print&quot; UID=&quot;2006120711380151760646&quot; sameAsDefault=&quot;-1&quot;&gt;&lt;/profile&gt;&lt;profile type=&quot;send&quot; UID=&quot;2003010711200895123470110&quot; sameAsDefault=&quot;0&quot;&gt;&lt;documentProperty UID=&quot;2003060614150123456789&quot; dataSourceUID=&quot;2003060614150123456789&quot;/&gt;&lt;type type=&quot;OawLanguage&quot;&gt;&lt;OawLanguage UID=&quot;Outputprofile.Internal&quot;/&gt;&lt;/type&gt;&lt;/profile&gt;&lt;profile type=&quot;send&quot; UID=&quot;2006120514175878093883&quot; sameAsDefault=&quot;-1&quot;&gt;&lt;/profile&gt;&lt;profile type=&quot;send&quot; UID=&quot;2006121210395821292110&quot; sameAsDefault=&quot;-1&quot;&gt;&lt;/profile&gt;&lt;profile type=&quot;save&quot; UID=&quot;2004062216425255253277&quot; sameAsDefault=&quot;0&quot;&gt;&lt;documentProperty UID=&quot;2003060614150123456789&quot; dataSourceUID=&quot;2003060614150123456789&quot;/&gt;&lt;type type=&quot;OawLanguage&quot;&gt;&lt;OawLanguage UID=&quot;Outputprofile.Internal&quot;/&gt;&lt;/type&gt;&lt;/profile&gt;&lt;profile type=&quot;save&quot; UID=&quot;2006120514401556040061&quot; sameAsDefault=&quot;-1&quot;&gt;&lt;/profile&gt;&lt;profile type=&quot;save&quot; UID=&quot;2006121210441235887611&quot; sameAsDefault=&quot;-1&quot;&gt;&lt;/profile&gt;&lt;/OawDocProperty&gt;_x000d__x0009_&lt;OawDocProperty name=&quot;Outputprofile.ExternalSignature&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1&quot;&gt;&lt;/profile&gt;&lt;profile type=&quot;print&quot; UID=&quot;2010071914510808109584&quot; sameAsDefault=&quot;-1&quot;&gt;&lt;/profile&gt;&lt;profile type=&quot;print&quot; UID=&quot;2010071914515554119854&quot; sameAsDefault=&quot;-1&quot;&gt;&lt;/profile&gt;&lt;profile type=&quot;print&quot; UID=&quot;2010071914543648299648&quot; sameAsDefault=&quot;-1&quot;&gt;&lt;/profile&gt;&lt;profile type=&quot;print&quot; UID=&quot;2010071914584326300121&quot; sameAsDefault=&quot;-1&quot;&gt;&lt;/profile&gt;&lt;profile type=&quot;print&quot; UID=&quot;2010071914585275568157&quot; sameAsDefault=&quot;-1&quot;&gt;&lt;/profile&gt;&lt;profile type=&quot;print&quot; UID=&quot;2006120711380151760646&quot; sameAsDefault=&quot;0&quot;&gt;&lt;documentProperty UID=&quot;2003060614150123456789&quot; dataSourceUID=&quot;2003060614150123456789&quot;/&gt;&lt;type type=&quot;OawLanguage&quot;&gt;&lt;OawLanguage UID=&quot;Outputprofile.ExternalSignature&quot;/&gt;&lt;/type&gt;&lt;/profile&gt;&lt;profile type=&quot;send&quot; UID=&quot;2003010711200895123470110&quot; sameAsDefault=&quot;-1&quot;&gt;&lt;/profile&gt;&lt;profile type=&quot;send&quot; UID=&quot;2006120514175878093883&quot; sameAsDefault=&quot;-1&quot;&gt;&lt;/profile&gt;&lt;profile type=&quot;send&quot; UID=&quot;2006121210395821292110&quot; sameAsDefault=&quot;0&quot;&gt;&lt;documentProperty UID=&quot;2003060614150123456789&quot; dataSourceUID=&quot;2003060614150123456789&quot;/&gt;&lt;type type=&quot;OawLanguage&quot;&gt;&lt;OawLanguage UID=&quot;Outputprofile.ExternalSignature&quot;/&gt;&lt;/type&gt;&lt;/profile&gt;&lt;profile type=&quot;save&quot; UID=&quot;2004062216425255253277&quot; sameAsDefault=&quot;-1&quot;&gt;&lt;/profile&gt;&lt;profile type=&quot;save&quot; UID=&quot;2006120514401556040061&quot; sameAsDefault=&quot;-1&quot;&gt;&lt;/profile&gt;&lt;profile type=&quot;save&quot; UID=&quot;2006121210441235887611&quot; sameAsDefault=&quot;0&quot;&gt;&lt;documentProperty UID=&quot;2003060614150123456789&quot; dataSourceUID=&quot;2003060614150123456789&quot;/&gt;&lt;type type=&quot;OawLanguage&quot;&gt;&lt;OawLanguage UID=&quot;Outputprofile.ExternalSignature&quot;/&gt;&lt;/type&gt;&lt;/profile&gt;&lt;/OawDocProperty&gt;_x000d__x0009_&lt;OawBookmark name=&quot;Text&quot;&gt;&lt;profile type=&quot;default&quot; UID=&quot;&quot; sameAsDefault=&quot;0&quot;&gt;&lt;/profile&gt;&lt;/OawBookmark&gt;_x000d__x0009_&lt;OawDocProperty name=&quot;Organisation.AddressB1&quot;&gt;&lt;profile type=&quot;default&quot; UID=&quot;&quot; sameAsDefault=&quot;0&quot;&gt;&lt;documentProperty UID=&quot;2002122011014149059130932&quot; dataSourceUID=&quot;prj.2003050916522158373536&quot;/&gt;&lt;type type=&quot;OawDatabase&quot;&gt;&lt;OawDatabase table=&quot;Data&quot; field=&quot;AddressB1&quot;/&gt;&lt;/type&gt;&lt;/profile&gt;&lt;/OawDocProperty&gt;_x000d__x0009_&lt;OawDocProperty name=&quot;Organisation.AddressB2&quot;&gt;&lt;profile type=&quot;default&quot; UID=&quot;&quot; sameAsDefault=&quot;0&quot;&gt;&lt;documentProperty UID=&quot;2002122011014149059130932&quot; dataSourceUID=&quot;prj.2003050916522158373536&quot;/&gt;&lt;type type=&quot;OawDatabase&quot;&gt;&lt;OawDatabase table=&quot;Data&quot; field=&quot;AddressB2&quot;/&gt;&lt;/type&gt;&lt;/profile&gt;&lt;/OawDocProperty&gt;_x000d__x0009_&lt;OawDocProperty name=&quot;Contactperson.DirectFax&quot;&gt;&lt;profile type=&quot;default&quot; UID=&quot;&quot; sameAsDefault=&quot;0&quot;&gt;&lt;documentProperty UID=&quot;200212191811121321310321301031x&quot; dataSourceUID=&quot;prj.2003041709434161414032&quot;/&gt;&lt;type type=&quot;OawDatabase&quot;&gt;&lt;OawDatabase table=&quot;Data&quot; field=&quot;DirectFax&quot;/&gt;&lt;/type&gt;&lt;/profile&gt;&lt;/OawDocProperty&gt;_x000d__x0009_&lt;OawBookmark name=&quot;ContentType&quot;&gt;&lt;profile type=&quot;default&quot; UID=&quot;&quot; sameAsDefault=&quot;0&quot;&gt;&lt;/profile&gt;&lt;/OawBookmark&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Organisation.Departement&quot;&gt;&lt;profile type=&quot;default&quot; UID=&quot;&quot; sameAsDefault=&quot;0&quot;&gt;&lt;documentProperty UID=&quot;2002122011014149059130932&quot; dataSourceUID=&quot;prj.2003050916522158373536&quot;/&gt;&lt;type type=&quot;OawDatabase&quot;&gt;&lt;OawDatabase table=&quot;Data&quot; field=&quot;Departement&quot;/&gt;&lt;/type&gt;&lt;/profile&gt;&lt;/OawDocProperty&gt;_x000d__x0009_&lt;OawBookmark name=&quot;FusszeileErsteSeite&quot;&gt;&lt;profile type=&quot;default&quot; UID=&quot;&quot; sameAsDefault=&quot;0&quot;&gt;&lt;/profile&gt;&lt;/OawBookmark&gt;_x000d__x0009_&lt;OawBookmark name=&quot;FusszeileFolgeseiten&quot;&gt;&lt;profile type=&quot;default&quot; UID=&quot;&quot; sameAsDefault=&quot;0&quot;&gt;&lt;/profile&gt;&lt;/OawBookmark&gt;_x000d__x0009_&lt;OawDocProperty name=&quot;CMIdata.Dok_Titel&quot;&gt;&lt;profile type=&quot;default&quot; UID=&quot;&quot; sameAsDefault=&quot;0&quot;&gt;&lt;documentProperty UID=&quot;2010020409223900652065&quot; dataSourceUID=&quot;prj.2010020409213154036281&quot;/&gt;&lt;type type=&quot;OawDatabase&quot;&gt;&lt;OawDatabase table=&quot;Data&quot; field=&quot;Dok_Titel&quot;/&gt;&lt;/type&gt;&lt;/profile&gt;&lt;/OawDocProperty&gt;_x000d__x0009_&lt;OawDocProperty name=&quot;CMIdata.G_Laufnummer&quot;&gt;&lt;profile type=&quot;default&quot; UID=&quot;&quot; sameAsDefault=&quot;0&quot;&gt;&lt;documentProperty UID=&quot;2010020409223900652065&quot; dataSourceUID=&quot;prj.2010020409213154036281&quot;/&gt;&lt;type type=&quot;OawDatabase&quot;&gt;&lt;OawDatabase table=&quot;Data&quot; field=&quot;G_Laufnummer&quot;/&gt;&lt;/type&gt;&lt;/profile&gt;&lt;/OawDocProperty&gt;_x000d__x0009_&lt;OawDocProperty name=&quot;CMIdata.G_Signatur&quot;&gt;&lt;profile type=&quot;default&quot; UID=&quot;&quot; sameAsDefault=&quot;0&quot;&gt;&lt;documentProperty UID=&quot;2010020409223900652065&quot; dataSourceUID=&quot;prj.2010020409213154036281&quot;/&gt;&lt;type type=&quot;OawDatabase&quot;&gt;&lt;OawDatabase table=&quot;Data&quot; field=&quot;G_Signatur&quot;/&gt;&lt;/type&gt;&lt;/profile&gt;&lt;/OawDocProperty&gt;_x000d__x0009_&lt;OawDocProperty name=&quot;Organisation.AddressB3&quot;&gt;&lt;profile type=&quot;default&quot; UID=&quot;&quot; sameAsDefault=&quot;0&quot;&gt;&lt;documentProperty UID=&quot;2002122011014149059130932&quot; dataSourceUID=&quot;prj.2003050916522158373536&quot;/&gt;&lt;type type=&quot;OawDatabase&quot;&gt;&lt;OawDatabase table=&quot;Data&quot; field=&quot;AddressB3&quot;/&gt;&lt;/type&gt;&lt;/profile&gt;&lt;/OawDocProperty&gt;_x000d__x0009_&lt;OawDocProperty name=&quot;Organisation.AddressB4&quot;&gt;&lt;profile type=&quot;default&quot; UID=&quot;&quot; sameAsDefault=&quot;0&quot;&gt;&lt;documentProperty UID=&quot;2002122011014149059130932&quot; dataSourceUID=&quot;prj.2003050916522158373536&quot;/&gt;&lt;type type=&quot;OawDatabase&quot;&gt;&lt;OawDatabase table=&quot;Data&quot; field=&quot;AddressB4&quot;/&gt;&lt;/type&gt;&lt;/profile&gt;&lt;/OawDocProperty&gt;_x000d__x0009_&lt;OawBookmark name=&quot;Footer&quot;&gt;&lt;profile type=&quot;default&quot; UID=&quot;&quot; sameAsDefault=&quot;0&quot;&gt;&lt;/profile&gt;&lt;/OawBookmark&gt;_x000d_&lt;/document&gt;_x000d_"/>
    <w:docVar w:name="OawDistributionEnabled" w:val="&lt;Profiles&gt;&lt;Distribution type=&quot;3&quot; UID=&quot;2004062216425255253277&quot;/&gt;&lt;Distribution type=&quot;3&quot; UID=&quot;2006120514401556040061&quot;/&gt;&lt;/Profiles&gt;_x000d_"/>
    <w:docVar w:name="OawDocProp.200212191811121321310321301031x" w:val="&lt;source&gt;&lt;Fields List=&quot;DirectPhone|DirectFax|Name&quot;/&gt;&lt;profile type=&quot;default&quot; UID=&quot;&quot; sameAsDefault=&quot;0&quot;&gt;&lt;OawDocProperty name=&quot;Contactperson.DirectPhone&quot; field=&quot;DirectPhone&quot;/&gt;&lt;OawDocProperty name=&quot;Contactperson.DirectFax&quot; field=&quot;DirectFax&quot;/&gt;&lt;OawDocProperty name=&quot;Contactperson.Name&quot; field=&quot;Name&quot;/&gt;&lt;/profile&gt;&lt;/source&gt;"/>
    <w:docVar w:name="OawDocProp.2002122011014149059130932" w:val="&lt;source&gt;&lt;Fields List=&quot;AddressB1|AddressB2|Departement|AddressB3|AddressB4&quot;/&gt;&lt;profile type=&quot;default&quot; UID=&quot;&quot; sameAsDefault=&quot;0&quot;&gt;&lt;OawDocProperty name=&quot;Organisation.AddressB1&quot; field=&quot;AddressB1&quot;/&gt;&lt;OawDocProperty name=&quot;Organisation.AddressB2&quot; field=&quot;AddressB2&quot;/&gt;&lt;OawDocProperty name=&quot;Organisation.Departement&quot; field=&quot;Departement&quot;/&gt;&lt;OawDocProperty name=&quot;Organisation.AddressB3&quot; field=&quot;AddressB3&quot;/&gt;&lt;OawDocProperty name=&quot;Organisation.AddressB4&quot; field=&quot;AddressB4&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Date&quot; field=&quot;Doc.Date&quot;/&gt;&lt;OawDocProperty name=&quot;Doc.Page&quot; field=&quot;Doc.Page&quot;/&gt;&lt;OawDocProperty name=&quot;Doc.of&quot; field=&quot;Doc.of&quot;/&gt;&lt;/profile&gt;&lt;profile type=&quot;print&quot; UID=&quot;2010071914543648299648&quot; sameAsDefault=&quot;0&quot;&gt;&lt;SQL&gt;SELECT Value, UID FROM Data WHERE LCID = '%WhereLCID%';&lt;/SQL&gt;&lt;OawDocProperty name=&quot;Outputprofile.External&quot; field=&quot;Outputprofile.External&quot;/&gt;&lt;/profile&gt;&lt;profile type=&quot;send&quot; UID=&quot;2006120514175878093883&quot; sameAsDefault=&quot;0&quot;&gt;&lt;SQL&gt;SELECT Value, UID FROM Data WHERE LCID = '%WhereLCID%';&lt;/SQL&gt;&lt;OawDocProperty name=&quot;Outputprofile.External&quot; field=&quot;Outputprofile.External&quot;/&gt;&lt;/profile&gt;&lt;profile type=&quot;save&quot; UID=&quot;2006120514401556040061&quot; sameAsDefault=&quot;0&quot;&gt;&lt;SQL&gt;SELECT Value, UID FROM Data WHERE LCID = '%WhereLCID%';&lt;/SQL&gt;&lt;OawDocProperty name=&quot;Outputprofile.External&quot; field=&quot;Outputprofile.External&quot;/&gt;&lt;/profile&gt;&lt;profile type=&quot;print&quot; UID=&quot;2010071914584326300121&quot; sameAsDefault=&quot;0&quot;&gt;&lt;SQL&gt;SELECT Value, UID FROM Data WHERE LCID = '%WhereLCID%';&lt;/SQL&gt;&lt;OawDocProperty name=&quot;Outputprofile.External&quot; field=&quot;Outputprofile.External&quot;/&gt;&lt;/profile&gt;&lt;profile type=&quot;print&quot; UID=&quot;2010071914585275568157&quot; sameAsDefault=&quot;0&quot;&gt;&lt;SQL&gt;SELECT Value, UID FROM Data WHERE LCID = '%WhereLCID%';&lt;/SQL&gt;&lt;OawDocProperty name=&quot;Outputprofile.External&quot; field=&quot;Outputprofile.External&quot;/&gt;&lt;/profile&gt;&lt;profile type=&quot;print&quot; UID=&quot;2010071914505949584758&quot; sameAsDefault=&quot;0&quot;&gt;&lt;SQL&gt;SELECT Value, UID FROM Data WHERE LCID = '%WhereLCID%';&lt;/SQL&gt;&lt;OawDocProperty name=&quot;Outputprofile.Internal&quot; field=&quot;Outputprofile.Internal&quot;/&gt;&lt;/profile&gt;&lt;profile type=&quot;print&quot; UID=&quot;2010071914510808109584&quot; sameAsDefault=&quot;0&quot;&gt;&lt;SQL&gt;SELECT Value, UID FROM Data WHERE LCID = '%WhereLCID%';&lt;/SQL&gt;&lt;OawDocProperty name=&quot;Outputprofile.Internal&quot; field=&quot;Outputprofile.Internal&quot;/&gt;&lt;/profile&gt;&lt;profile type=&quot;print&quot; UID=&quot;2010071914515554119854&quot; sameAsDefault=&quot;0&quot;&gt;&lt;SQL&gt;SELECT Value, UID FROM Data WHERE LCID = '%WhereLCID%';&lt;/SQL&gt;&lt;OawDocProperty name=&quot;Outputprofile.Internal&quot; field=&quot;Outputprofile.Internal&quot;/&gt;&lt;/profile&gt;&lt;profile type=&quot;send&quot; UID=&quot;2003010711200895123470110&quot; sameAsDefault=&quot;0&quot;&gt;&lt;SQL&gt;SELECT Value, UID FROM Data WHERE LCID = '%WhereLCID%';&lt;/SQL&gt;&lt;OawDocProperty name=&quot;Outputprofile.Internal&quot; field=&quot;Outputprofile.Internal&quot;/&gt;&lt;/profile&gt;&lt;profile type=&quot;save&quot; UID=&quot;2004062216425255253277&quot; sameAsDefault=&quot;0&quot;&gt;&lt;SQL&gt;SELECT Value, UID FROM Data WHERE LCID = '%WhereLCID%';&lt;/SQL&gt;&lt;OawDocProperty name=&quot;Outputprofile.Internal&quot; field=&quot;Outputprofile.Internal&quot;/&gt;&lt;/profile&gt;&lt;profile type=&quot;print&quot; UID=&quot;2006120711380151760646&quot; sameAsDefault=&quot;0&quot;&gt;&lt;SQL&gt;SELECT Value, UID FROM Data WHERE LCID = '%WhereLCID%';&lt;/SQL&gt;&lt;OawDocProperty name=&quot;Outputprofile.ExternalSignature&quot; field=&quot;Outputprofile.ExternalSignature&quot;/&gt;&lt;/profile&gt;&lt;profile type=&quot;send&quot; UID=&quot;2006121210395821292110&quot; sameAsDefault=&quot;0&quot;&gt;&lt;SQL&gt;SELECT Value, UID FROM Data WHERE LCID = '%WhereLCID%';&lt;/SQL&gt;&lt;OawDocProperty name=&quot;Outputprofile.ExternalSignature&quot; field=&quot;Outputprofile.ExternalSignature&quot;/&gt;&lt;/profile&gt;&lt;profile type=&quot;save&quot; UID=&quot;2006121210441235887611&quot; sameAsDefault=&quot;0&quot;&gt;&lt;SQL&gt;SELECT Value, UID FROM Data WHERE LCID = '%WhereLCID%';&lt;/SQL&gt;&lt;OawDocProperty name=&quot;Outputprofile.ExternalSignature&quot; field=&quot;Outputprofile.ExternalSignature&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2010020409223900652065" w:val="&lt;source&gt;&lt;Fields List=&quot;Dok_Titel|G_Laufnummer|G_Signatur&quot;/&gt;&lt;profile type=&quot;default&quot; UID=&quot;&quot; sameAsDefault=&quot;0&quot;&gt;&lt;OawDocProperty name=&quot;CMIdata.Dok_Titel&quot; field=&quot;Dok_Titel&quot;/&gt;&lt;OawDocProperty name=&quot;CMIdata.G_Laufnummer&quot; field=&quot;G_Laufnummer&quot;/&gt;&lt;OawDocProperty name=&quot;CMIdata.G_Signatur&quot; field=&quot;G_Signatur&quot;/&gt;&lt;/profile&gt;&lt;/source&gt;"/>
    <w:docVar w:name="OawDocPropSource" w:val="&lt;DocProps&gt;&lt;DocProp UID=&quot;2002122011014149059130932&quot; EntryUID=&quot;2015110910480810436062&quot;&gt;&lt;Field Name=&quot;IDName&quot; Value=&quot;BKD, Fach- und Wirtschaftsmittelschulzentrum&quot;/&gt;&lt;Field Name=&quot;Departement&quot; Value=&quot;Bildungs- und Kulturdepartement&quot;/&gt;&lt;Field Name=&quot;Dienststelle1&quot; Value=&quot;&quot;/&gt;&lt;Field Name=&quot;Dienststelle2&quot; Value=&quot;&quot;/&gt;&lt;Field Name=&quot;Abteilung1&quot; Value=&quot;&quot;/&gt;&lt;Field Name=&quot;Abteilung2&quot; Value=&quot;&quot;/&gt;&lt;Field Name=&quot;AddressB1&quot; Value=&quot;Fach- und Wirtschaftsmittelschulzentrum Luzern&quot;/&gt;&lt;Field Name=&quot;AddressB2&quot; Value=&quot;&quot;/&gt;&lt;Field Name=&quot;AddressB3&quot; Value=&quot;&quot;/&gt;&lt;Field Name=&quot;AddressB4&quot; Value=&quot;&quot;/&gt;&lt;Field Name=&quot;AddressN1&quot; Value=&quot;Hirschengraben 10&quot;/&gt;&lt;Field Name=&quot;AddressN2&quot; Value=&quot;Postfach 3439&quot;/&gt;&lt;Field Name=&quot;AddressN3&quot; Value=&quot;6002 Luzern&quot;/&gt;&lt;Field Name=&quot;AddressN4&quot; Value=&quot;&quot;/&gt;&lt;Field Name=&quot;Postcode&quot; Value=&quot;6002&quot;/&gt;&lt;Field Name=&quot;City&quot; Value=&quot;Luzern&quot;/&gt;&lt;Field Name=&quot;Abteilungsinformation1&quot; Value=&quot;&quot;/&gt;&lt;Field Name=&quot;Abteilungsinformation2&quot; Value=&quot;&quot;/&gt;&lt;Field Name=&quot;Abteilungsinformation3&quot; Value=&quot;&quot;/&gt;&lt;Field Name=&quot;Abteilungsinformation4&quot; Value=&quot;&quot;/&gt;&lt;Field Name=&quot;Abteilungsinformation5&quot; Value=&quot;&quot;/&gt;&lt;Field Name=&quot;Abteilungsinformation6&quot; Value=&quot;&quot;/&gt;&lt;Field Name=&quot;Abteilungsinformation7&quot; Value=&quot;&quot;/&gt;&lt;Field Name=&quot;Abteilungsinformation8&quot; Value=&quot;&quot;/&gt;&lt;Field Name=&quot;Telefon&quot; Value=&quot;041 228 43 10&quot;/&gt;&lt;Field Name=&quot;Fax&quot; Value=&quot;&quot;/&gt;&lt;Field Name=&quot;LogoColor&quot; Value=&quot;%Logos%\Luzern.Logo.2100.350.emf&quot;/&gt;&lt;Field Name=&quot;LogoBlackWhite&quot; Value=&quot;%Logos%\Luzern.Logo.2100.350.emf&quot;/&gt;&lt;Field Name=&quot;LogoZertifikate&quot; Value=&quot;%Logos%\EFQM.300.2970.emf&quot;/&gt;&lt;Field Name=&quot;Email&quot; Value=&quot;info.fmz@edulu.ch&quot;/&gt;&lt;Field Name=&quot;Internet&quot; Value=&quot;fmz.lu.ch&quot;/&gt;&lt;Field Name=&quot;LogoSignature&quot; Value=&quot;&quot;/&gt;&lt;Field Name=&quot;LogoPowerPointTitleLast&quot; Value=&quot;&quot;/&gt;&lt;Field Name=&quot;LogoPowerPointTitleFirst&quot; Value=&quot;&quot;/&gt;&lt;Field Name=&quot;LogoPowerPointChapter&quot; Value=&quot;&quot;/&gt;&lt;Field Name=&quot;LogoPowerPointSlide&quot; Value=&quot;&quot;/&gt;&lt;Field Name=&quot;LogoNeutral&quot; Value=&quot;%Logos%\Luzern.Logo.2100.350.emf&quot;/&gt;&lt;Field Name=&quot;LogoSchriftzug&quot; Value=&quot;&quot;/&gt;&lt;Field Name=&quot;LogoTag&quot; Value=&quot;&quot;/&gt;&lt;Field Name=&quot;FusszeileFett&quot; Value=&quot;&quot;/&gt;&lt;Field Name=&quot;FusszeileNormal&quot; Value=&quot;&quot;/&gt;&lt;Field Name=&quot;Data_UID&quot; Value=&quot;2015110910480810436062&quot;/&gt;&lt;Field Name=&quot;Field_Name&quot; Value=&quot;&quot;/&gt;&lt;Field Name=&quot;Field_UID&quot; Value=&quot;&quot;/&gt;&lt;Field Name=&quot;ML_LCID&quot; Value=&quot;&quot;/&gt;&lt;Field Name=&quot;ML_Value&quot; Value=&quot;&quot;/&gt;&lt;/DocProp&gt;&lt;DocProp UID=&quot;2006040509495284662868&quot; EntryUID=&quot;2023101815591421145972&quot;&gt;&lt;Field Name=&quot;IDName&quot; Value=&quot;Cvetkovic David, FMZ&quot;/&gt;&lt;Field Name=&quot;Name&quot; Value=&quot;David Cvetkovic&quot;/&gt;&lt;Field Name=&quot;PersonalNumber&quot; Value=&quot;&quot;/&gt;&lt;Field Name=&quot;DirectPhone&quot; Value=&quot;+41 41 228 64 73&quot;/&gt;&lt;Field Name=&quot;DirectFax&quot; Value=&quot;&quot;/&gt;&lt;Field Name=&quot;Mobile&quot; Value=&quot;&quot;/&gt;&lt;Field Name=&quot;EMail&quot; Value=&quot;david.cvetkovic@edulu.ch&quot;/&gt;&lt;Field Name=&quot;Function&quot; Value=&quot;Praktikant ICT-Support&quot;/&gt;&lt;Field Name=&quot;SignatureLowResColor&quot; Value=&quot;&quot;/&gt;&lt;Field Name=&quot;SignatureHighResColor&quot; Value=&quot;&quot;/&gt;&lt;Field Name=&quot;SignatureHighResBW&quot; Value=&quot;&quot;/&gt;&lt;Field Name=&quot;SignatureLowResBW&quot; Value=&quot;&quot;/&gt;&lt;Field Name=&quot;Initials&quot; Value=&quot;cva&quot;/&gt;&lt;Field Name=&quot;SignatureAdditional2&quot; Value=&quot;&quot;/&gt;&lt;Field Name=&quot;SignatureAdditional1&quot; Value=&quot;&quot;/&gt;&lt;Field Name=&quot;Lizenz_noetig&quot; Value=&quot;Ja&quot;/&gt;&lt;Field Name=&quot;Data_UID&quot; Value=&quot;2023101815591421145972&quot;/&gt;&lt;Field Name=&quot;Field_Name&quot; Value=&quot;&quot;/&gt;&lt;Field Name=&quot;Field_UID&quot; Value=&quot;&quot;/&gt;&lt;Field Name=&quot;ML_LCID&quot; Value=&quot;&quot;/&gt;&lt;Field Name=&quot;ML_Value&quot; Value=&quot;&quot;/&gt;&lt;/DocProp&gt;&lt;DocProp UID=&quot;200212191811121321310321301031x&quot; EntryUID=&quot;2023101815591421145972&quot;&gt;&lt;Field Name=&quot;IDName&quot; Value=&quot;Cvetkovic David, FMZ&quot;/&gt;&lt;Field Name=&quot;Name&quot; Value=&quot;David Cvetkovic&quot;/&gt;&lt;Field Name=&quot;PersonalNumber&quot; Value=&quot;&quot;/&gt;&lt;Field Name=&quot;DirectPhone&quot; Value=&quot;+41 41 228 64 73&quot;/&gt;&lt;Field Name=&quot;DirectFax&quot; Value=&quot;&quot;/&gt;&lt;Field Name=&quot;Mobile&quot; Value=&quot;&quot;/&gt;&lt;Field Name=&quot;EMail&quot; Value=&quot;david.cvetkovic@edulu.ch&quot;/&gt;&lt;Field Name=&quot;Function&quot; Value=&quot;Praktikant ICT-Support&quot;/&gt;&lt;Field Name=&quot;SignatureLowResColor&quot; Value=&quot;&quot;/&gt;&lt;Field Name=&quot;SignatureHighResColor&quot; Value=&quot;&quot;/&gt;&lt;Field Name=&quot;SignatureHighResBW&quot; Value=&quot;&quot;/&gt;&lt;Field Name=&quot;SignatureLowResBW&quot; Value=&quot;&quot;/&gt;&lt;Field Name=&quot;Initials&quot; Value=&quot;cva&quot;/&gt;&lt;Field Name=&quot;SignatureAdditional2&quot; Value=&quot;&quot;/&gt;&lt;Field Name=&quot;SignatureAdditional1&quot; Value=&quot;&quot;/&gt;&lt;Field Name=&quot;Lizenz_noetig&quot; Value=&quot;Ja&quot;/&gt;&lt;Field Name=&quot;Data_UID&quot; Value=&quot;2023101815591421145972&quot;/&gt;&lt;Field Name=&quot;Field_Name&quot; Value=&quot;&quot;/&gt;&lt;Field Name=&quot;Field_UID&quot; Value=&quot;&quot;/&gt;&lt;Field Name=&quot;ML_LCID&quot; Value=&quot;&quot;/&gt;&lt;Field Name=&quot;ML_Value&quot; Value=&quot;&quot;/&gt;&lt;/DocProp&gt;&lt;DocProp UID=&quot;2010072016315072560894&quot; EntryUID=&quot;17017616745215329651661103243126254177183&quot;&gt;&lt;Field Name=&quot;IDName&quot; Value=&quot;Baumann Martin, FMZ&quot;/&gt;&lt;Field Name=&quot;Name&quot; Value=&quot;Martin Baumann&quot;/&gt;&lt;Field Name=&quot;PersonalNumber&quot; Value=&quot;&quot;/&gt;&lt;Field Name=&quot;DirectPhone&quot; Value=&quot;041 228 43 10&quot;/&gt;&lt;Field Name=&quot;DirectFax&quot; Value=&quot;041 228 43 12&quot;/&gt;&lt;Field Name=&quot;Mobile&quot; Value=&quot;&quot;/&gt;&lt;Field Name=&quot;EMail&quot; Value=&quot;martin.baumann@edulu.ch&quot;/&gt;&lt;Field Name=&quot;Function&quot; Value=&quot;Leiter Zentrale Dienste&quot;/&gt;&lt;Field Name=&quot;SignatureLowResColor&quot; Value=&quot;&quot;/&gt;&lt;Field Name=&quot;SignatureHighResColor&quot; Value=&quot;&quot;/&gt;&lt;Field Name=&quot;SignatureHighResBW&quot; Value=&quot;&quot;/&gt;&lt;Field Name=&quot;SignatureLowResBW&quot; Value=&quot;&quot;/&gt;&lt;Field Name=&quot;Initials&quot; Value=&quot;Bau&quot;/&gt;&lt;Field Name=&quot;SignatureAdditional2&quot; Value=&quot;&quot;/&gt;&lt;Field Name=&quot;SignatureAdditional1&quot; Value=&quot;&quot;/&gt;&lt;Field Name=&quot;Lizenz_noetig&quot; Value=&quot;ja&quot;/&gt;&lt;Field Name=&quot;Data_UID&quot; Value=&quot;17017616745215329651661103243126254177183&quot;/&gt;&lt;Field Name=&quot;Field_Name&quot; Value=&quot;&quot;/&gt;&lt;Field Name=&quot;Field_UID&quot; Value=&quot;&quot;/&gt;&lt;Field Name=&quot;ML_LCID&quot; Value=&quot;&quot;/&gt;&lt;Field Name=&quot;ML_Value&quot; Value=&quot;&quot;/&gt;&lt;/DocProp&gt;&lt;DocProp UID=&quot;2002122010583847234010578&quot; EntryUID=&quot;2023101815591421145972&quot;&gt;&lt;Field Name=&quot;IDName&quot; Value=&quot;Cvetkovic David, FMZ&quot;/&gt;&lt;Field Name=&quot;Name&quot; Value=&quot;David Cvetkovic&quot;/&gt;&lt;Field Name=&quot;PersonalNumber&quot; Value=&quot;&quot;/&gt;&lt;Field Name=&quot;DirectPhone&quot; Value=&quot;+41 41 228 64 73&quot;/&gt;&lt;Field Name=&quot;DirectFax&quot; Value=&quot;&quot;/&gt;&lt;Field Name=&quot;Mobile&quot; Value=&quot;&quot;/&gt;&lt;Field Name=&quot;EMail&quot; Value=&quot;david.cvetkovic@edulu.ch&quot;/&gt;&lt;Field Name=&quot;Function&quot; Value=&quot;Praktikant ICT-Support&quot;/&gt;&lt;Field Name=&quot;SignatureLowResColor&quot; Value=&quot;&quot;/&gt;&lt;Field Name=&quot;SignatureHighResColor&quot; Value=&quot;&quot;/&gt;&lt;Field Name=&quot;SignatureHighResBW&quot; Value=&quot;&quot;/&gt;&lt;Field Name=&quot;SignatureLowResBW&quot; Value=&quot;&quot;/&gt;&lt;Field Name=&quot;Initials&quot; Value=&quot;cva&quot;/&gt;&lt;Field Name=&quot;SignatureAdditional2&quot; Value=&quot;&quot;/&gt;&lt;Field Name=&quot;SignatureAdditional1&quot; Value=&quot;&quot;/&gt;&lt;Field Name=&quot;Lizenz_noetig&quot; Value=&quot;Ja&quot;/&gt;&lt;Field Name=&quot;Data_UID&quot; Value=&quot;2023101815591421145972&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IDName&quot; Value=&quot;(Leer)&quot;/&gt;&lt;/DocProp&gt;&lt;DocProp UID=&quot;2016110913315368876110&quot; EntryUID=&quot;2003121817293296325874&quot;&gt;&lt;Field Name=&quot;IDName&quot; Value=&quot;(Leer)&quot;/&gt;&lt;/DocProp&gt;&lt;DocProp UID=&quot;2004112217333376588294&quot; EntryUID=&quot;2004123010144120300001&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TextStyles&quot;&gt;_x000d_&lt;Item Type=&quot;Button&quot; IDName=&quot;NormalKeepTogether&quot; Icon=&quot;3546&quot; Label=&quot;&amp;lt;translate&amp;gt;Style.NormalKeepTogether&amp;lt;/translate&amp;gt;&quot; Command=&quot;StyleApply&quot; Parameter=&quot;NormalKeepTogether&quot;/&gt;_x000d_&lt;Item Type=&quot;Separator&quot;/&gt;_x000d_&lt;Item Type=&quot;Button&quot; IDName=&quot;PositionWithValue&quot; Icon=&quot;3546&quot; Label=&quot;&amp;lt;translate&amp;gt;Style.PositionWithValue&amp;lt;/translate&amp;gt;&quot; Command=&quot;StyleApply&quot; Parameter=&quot;PositionWithValue&quot;/&gt;_x000d_&lt;Item Type=&quot;Separator&quot;/&gt;_x000d_&lt;Item Type=&quot;Button&quot; IDName=&quot;SignatureLines&quot; Icon=&quot;3546&quot; Label=&quot;&amp;lt;translate&amp;gt;Style.SignatureLines&amp;lt;/translate&amp;gt;&quot; Command=&quot;StyleApply&quot; Parameter=&quot;SignatureLines&quot;/&gt;_x000d_&lt;Item Type=&quot;Button&quot; IDName=&quot;SignatureText&quot; Icon=&quot;3546&quot; Label=&quot;&amp;lt;translate&amp;gt;Style.SignatureText&amp;lt;/translate&amp;gt;&quot; Command=&quot;StyleApply&quot; Parameter=&quot;SignatureText&quot;/&gt;_x000d_&lt;/Item&gt;_x000d_&lt;Item Type=&quot;SubMenu&quot; IDName=&quot;CharacterStyles&quot;&gt;_x000d_&lt;Item Type=&quot;Button&quot; IDName=&quot;DefaultParagraphFont&quot;  Icon=&quot;3114&quot; Label=&quot;&amp;lt;translate&amp;gt;Style.DefaultParagraphFont&amp;lt;/translate&amp;gt;&quot; Command=&quot;StyleApply&quot; Parameter=&quot;-66&quot;/&gt;_x000d_&lt;Item Type=&quot;Button&quot; IDName=&quot;Emphasis&quot;  Icon=&quot;3114&quot; Label=&quot;&amp;lt;translate&amp;gt;Style.Emphasis&amp;lt;/translate&amp;gt;&quot; Command=&quot;StyleApply&quot; Parameter=&quot;-88&quot;/&gt;_x000d_&lt;/Item&gt;_x000d_&lt;Item Type=&quot;SubMenu&quot; IDName=&quot;StructureStyles&quot;&gt;_x000d_&lt;Item Type=&quot;Button&quot; IDName=&quot;DocumentType&quot; Icon=&quot;3546&quot; Label=&quot;&amp;lt;translate&amp;gt;Style.DocumentType&amp;lt;/translate&amp;gt;&quot; Command=&quot;StyleApply&quot; Parameter=&quot;Inhalts-Typ&quot;/&gt;_x000d_&lt;Item Type=&quot;Button&quot; IDName=&quot;Subject&quot; Icon=&quot;3546&quot; Label=&quot;&amp;lt;translate&amp;gt;Style.Subject&amp;lt;/translate&amp;gt;&quot; Command=&quot;StyleApply&quot; Parameter=&quot;Betreff&quot;/&gt;_x000d_&lt;Item Type=&quot;Button&quot; IDName=&quot;Abschnitt&quot; Icon=&quot;3546&quot; Label=&quot;Abschnitt&quot; Command=&quot;StyleApply&quot; Parameter=&quot;Abschnitt&quot;/&gt;_x000d_&lt;Item Type=&quot;Separator&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1 ohne&quot; Icon=&quot;3546&quot; Label=&quot;Überschrift 1 o. Nr.&quot; Command=&quot;StyleApply&quot; Parameter=&quot;Überschrift 1 o. Nr.&quot;/&gt;_x000d_&lt;Item Type=&quot;Button&quot; IDName=&quot;2 ohne&quot; Icon=&quot;3546&quot; Label=&quot;Überschrift 2 o. Nr.&quot; Command=&quot;StyleApply&quot; Parameter=&quot;Überschrift 2 o. Nr.&quot;/&gt;_x000d_&lt;Item Type=&quot;Button&quot; IDName=&quot;3 ohne&quot; Icon=&quot;3546&quot; Label=&quot;Überschrift 3 o. Nr.&quot; Command=&quot;StyleApply&quot; Parameter=&quot;Überschrift 3 o. Nr.&quot;/&gt;_x000d_&lt;Item Type=&quot;Button&quot; IDName=&quot;4 ohne&quot; Icon=&quot;3546&quot; Label=&quot;Überschrift 4 o. Nr.&quot; Command=&quot;StyleApply&quot; Parameter=&quot;Überschrift 4 o. Nr.&quot;/&gt;_x000d_&lt;Item Type=&quot;Separator&quot;/&gt;_x000d_&lt;Item Type=&quot;Button&quot; IDName=&quot;Appendix&quot; Icon=&quot;3546&quot; Label=&quot;Anhang&quot; Command=&quot;StyleApply&quot; Parameter=&quot;Appendix&quot;/&gt;_x000d_&lt;/Item&gt;_x000d_&lt;Item Type=&quot;SubMenu&quot; IDName=&quot;TopicStyles&quot;&gt;_x000d_&lt;Item Type=&quot;Button&quot; IDName=&quot;Topic075&quot; Icon=&quot;3546&quot; Label=&quot;&amp;lt;translate&amp;gt;Style.Topic075&amp;lt;/translate&amp;gt;&quot; Command=&quot;StyleApply&quot; Parameter=&quot;Topic075&quot;/&gt;_x000d_&lt;Item Type=&quot;Button&quot; IDName=&quot;Topic300&quot; Icon=&quot;3546&quot; Label=&quot;&amp;lt;translate&amp;gt;Style.Topic300&amp;lt;/translate&amp;gt;&quot; Command=&quot;StyleApply&quot; Parameter=&quot;Topic300&quot;/&gt;_x000d_&lt;Item Type=&quot;Button&quot; IDName=&quot;Topic450&quot; Icon=&quot;3546&quot; Label=&quot;&amp;lt;translate&amp;gt;Style.Topic450&amp;lt;/translate&amp;gt;&quot; Command=&quot;StyleApply&quot; Parameter=&quot;Topic450&quot;/&gt;_x000d_&lt;Item Type=&quot;Button&quot; IDName=&quot;Topic600&quot; Icon=&quot;3546&quot; Label=&quot;&amp;lt;translate&amp;gt;Style.Topic600&amp;lt;/translate&amp;gt;&quot; Command=&quot;StyleApply&quot; Parameter=&quot;Topic600&quot;/&gt;_x000d_&lt;Item Type=&quot;Button&quot; IDName=&quot;Topic750&quot; Icon=&quot;3546&quot; Label=&quot;&amp;lt;translate&amp;gt;Style.Topic750&amp;lt;/translate&amp;gt;&quot; Command=&quot;StyleApply&quot; Parameter=&quot;Topic750&quot;/&gt;_x000d_&lt;Item Type=&quot;Button&quot; IDName=&quot;Topic900&quot; Icon=&quot;3546&quot; Label=&quot;&amp;lt;translate&amp;gt;Style.Topic900&amp;lt;/translate&amp;gt;&quot; Command=&quot;StyleApply&quot; Parameter=&quot;Topic900&quot;/&gt;_x000d_&lt;Item Type=&quot;Separator&quot;/&gt;_x000d_&lt;Item Type=&quot;Button&quot; IDName=&quot;Topic075Line&quot; Icon=&quot;3546&quot; Label=&quot;&amp;lt;translate&amp;gt;Style.Topic075Line&amp;lt;/translate&amp;gt;&quot; Command=&quot;StyleApply&quot; Parameter=&quot;Topic075Line&quot;/&gt;_x000d_&lt;Item Type=&quot;Button&quot; IDName=&quot;Topic300Line&quot; Icon=&quot;3546&quot; Label=&quot;&amp;lt;translate&amp;gt;Style.Topic300Line&amp;lt;/translate&amp;gt;&quot; Command=&quot;StyleApply&quot; Parameter=&quot;Topic300Line&quot;/&gt;_x000d_&lt;Item Type=&quot;Button&quot; IDName=&quot;Topic450Line&quot; Icon=&quot;3546&quot; Label=&quot;&amp;lt;translate&amp;gt;Style.Topic450Line&amp;lt;/translate&amp;gt;&quot; Command=&quot;StyleApply&quot; Parameter=&quot;Topic450Line&quot;/&gt;_x000d_&lt;Item Type=&quot;Button&quot; IDName=&quot;Topic600Line&quot; Icon=&quot;3546&quot; Label=&quot;&amp;lt;translate&amp;gt;Style.Topic600Line&amp;lt;/translate&amp;gt;&quot; Command=&quot;StyleApply&quot; Parameter=&quot;Topic600Line&quot;/&gt;_x000d_&lt;Item Type=&quot;Button&quot; IDName=&quot;Topic750Line&quot; Icon=&quot;3546&quot; Label=&quot;&amp;lt;translate&amp;gt;Style.Topic750Line&amp;lt;/translate&amp;gt;&quot; Command=&quot;StyleApply&quot; Parameter=&quot;Topic750Line&quot;/&gt;_x000d_&lt;Item Type=&quot;Button&quot; IDName=&quot;Topic900Line&quot; Icon=&quot;3546&quot; Label=&quot;&amp;lt;translate&amp;gt;Style.Topic900Line&amp;lt;/translate&amp;gt;&quot; Command=&quot;StyleApply&quot; Parameter=&quot;Topic900Line&quot;/&gt;_x000d_&lt;/Item&gt;_x000d_&lt;Item Type=&quot;SubMenu&quot; IDName=&quot;ListStyles&quot;&gt;_x000d_&lt;Item Type=&quot;Button&quot; IDName=&quot;ListWithSymbols&quot; Icon=&quot;838&quot; Label=&quot;&amp;lt;translate&amp;gt;Style.ListWithSymbols&amp;lt;/translate&amp;gt;&quot; Command=&quot;StyleApply&quot; Parameter=&quot;ListWithSymbols&quot;/&gt;_x000d_&lt;Item Type=&quot;Button&quot; IDName=&quot;ListWithLetters&quot; Icon=&quot;80&quot; Label=&quot;&amp;lt;translate&amp;gt;Style.ListWithLetters&amp;lt;/translate&amp;gt;&quot; Command=&quot;StyleApply&quot; Parameter=&quot;ListWithLetters&quot;/&gt;_x000d_&lt;Item Type=&quot;Button&quot; IDName=&quot;ListWithNumbers&quot; Icon=&quot;71&quot; Label=&quot;&amp;lt;translate&amp;gt;Style.ListWithNumbers&amp;lt;/translate&amp;gt;&quot; Command=&quot;StyleApply&quot; Parameter=&quot;ListWithNumbers&quot;/&gt;_x000d_&lt;Item Type=&quot;Button&quot; IDName=&quot;ListLevelsWithNumbers&quot; Icon=&quot;71&quot; Label=&quot;&amp;lt;translate&amp;gt;Style.ListLevelsWithNumbers&amp;lt;/translate&amp;gt;&quot; Command=&quot;StyleApply&quot; Parameter=&quot;ListLevelsWithNumbers&quot;/&gt;_x000d_&lt;Item Type=&quot;Button&quot; IDName=&quot;ListWithCheckBoxes&quot; Icon=&quot;220&quot; Label=&quot;&amp;lt;translate&amp;gt;Style.ListWithCheckBoxes&amp;lt;/translate&amp;gt;&quot; Command=&quot;StyleApply&quot; Parameter=&quot;ListWithCheckBoxes&quot;/&gt;_x000d_&lt;/Item&gt;_x000d_&lt;Item Type=&quot;SubMenu&quot; IDName=&quot;LawStyles&quot;&gt;_x000d_&lt;Item Type=&quot;Button&quot; IDName=&quot;Art-Titel&quot; Icon=&quot;3546&quot; Label=&quot;&amp;lt;translate&amp;gt;Style.ArtTitel&amp;lt;/translate&amp;gt;&quot; Command=&quot;StyleApply&quot; Parameter=&quot;Art-Titel&quot;/&gt;_x000d_&lt;Item Type=&quot;Button&quot; IDName=&quot;Art-Text&quot; Icon=&quot;3546&quot; Label=&quot;&amp;lt;translate&amp;gt;Style.ArtText&amp;lt;/translate&amp;gt;&quot; Command=&quot;StyleApply&quot; Parameter=&quot;Art-Text&quot;/&gt;_x000d_&lt;Item Type=&quot;Button&quot; IDName=&quot;Art-Hochgestellt&quot; Icon=&quot;3114&quot; Label=&quot;&amp;lt;translate&amp;gt;Style.ArtHochgestellt&amp;lt;/translate&amp;gt;&quot; Command=&quot;StyleApply&quot; Parameter=&quot;Art-Hochgestellt&quot;/&gt;_x000d_&lt;Item Type=&quot;Button&quot; IDName=&quot;DefaultParagraphFont&quot;  Icon=&quot;3114&quot; Label=&quot;&amp;lt;translate&amp;gt;Style.DefaultParagraphFont&amp;lt;/translate&amp;gt;&quot; Command=&quot;StyleApply&quot; Parameter=&quot;-66&quot;/&gt;_x000d_&lt;/Item&gt;_x000d_&lt;/MenusDef&gt;"/>
    <w:docVar w:name="OawOMS" w:val="&lt;OawOMS&gt;&lt;send profileUID=&quot;1&quot;&gt;&lt;mail&gt;&lt;cc&gt;&lt;/cc&gt;&lt;bcc&gt;&lt;/bcc&gt;&lt;to&gt;&lt;value type=&quot;OawDocProperty&quot; name=&quot;Receipient.EMail&quot;&gt;&lt;separator text=&quot;&quot;&gt;&lt;/separator&gt;&lt;format text=&quot;&quot;&gt;&lt;/format&gt;&lt;/value&gt;&lt;/to&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word&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word&gt;&lt;PDF&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send&gt;&lt;save profileUID=&quot;2003112610595290705547&quot;&gt;&lt;word&gt;&lt;fileName&gt;&lt;value type=&quot;OawBookmark&quot; name=&quot;Subject&quot;&gt;&lt;separator text=&quot;&quot;&gt;&lt;/separator&gt;&lt;format text=&quot;&quot;&gt;&lt;/format&gt;&lt;/value&gt;&lt;/fileName&gt;&lt;/word&gt;&lt;PDF&gt;&lt;fileName&gt;&lt;value type=&quot;OawBookmark&quot; name=&quot;Subject&quot;&gt;&lt;separator text=&quot;&quot;&gt;&lt;/separator&gt;&lt;format text=&quot;&quot;&gt;&lt;/format&gt;&lt;/value&gt;&lt;/fileName&gt;&lt;/PDF&gt;&lt;/save&gt;&lt;send profileUID=&quot;2003010711200895123470110&quot;&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body&gt;&lt;/mail&gt;&lt;word&gt;&lt;keywords&gt;&lt;/keywords&gt;&lt;language&gt;&lt;/language&gt;&lt;documentVersion&gt;&lt;/documentVersion&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word&gt;&lt;PDF&gt;&lt;keywords&gt;&lt;/keywords&gt;&lt;language&gt;&lt;/language&gt;&lt;documentVersion&gt;&lt;/documentVersion&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PDF&gt;&lt;/send&gt;&lt;send profileUID=&quot;2004040214394261858638&quot;&gt;&lt;PDF&gt;&lt;title&gt;&lt;value type=&quot;OawLanguage&quot; name=&quot;Template.Letter&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4040214394214143821&quot;&gt;&lt;mail&gt;&lt;subject&gt;&lt;value type=&quot;OawDocVar&quot; name=&quot;BM_DocumentSubject&quot;&gt;&lt;separator text=&quot;&quot;&gt;&lt;/separator&gt;&lt;format text=&quot;&quot;&gt;&lt;/format&gt;&lt;/value&gt;&lt;/subject&gt;&lt;to&gt;&lt;value type=&quot;OawDocProperty&quot; name=&quot;Receipient.EMail&quot;&gt;&lt;separator text=&quot;&quot;&gt;&lt;/separator&gt;&lt;format text=&quot;&quot;&gt;&lt;/format&gt;&lt;/value&gt;&lt;/to&gt;&lt;body&gt;&lt;value type=&quot;OawDocVar&quot; name=&quot;BM_ReceipientSalutation&quot;&gt;&lt;separator text=&quot;%CrLf%%CrLf%&quot;&gt;&lt;/separator&gt;&lt;format text=&quot;&quot;&gt;&lt;/format&gt;&lt;/value&gt;&lt;value type=&quot;OawLanguage&quot; name=&quot;Email.Text01&quot;&gt;&lt;separator text=&quot;&quot;&gt;&lt;/separator&gt;&lt;format text=&quot;&quot;&gt;&lt;/format&gt;&lt;/value&gt;&lt;value type=&quot;OawDocVar&quot; name=&quot;BM_DocumentSubject&quot;&gt;&lt;separator text=&quot;&quot;&gt;&lt;/separator&gt;&lt;format text=&quot;&quot;&gt;&lt;/format&gt;&lt;/value&gt;&lt;value type=&quot;OawLanguage&quot; name=&quot;Email.Text02&quot;&gt;&lt;separator text=&quot;%CrLf%%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ave profileUID=&quot;2003112717153125284480&quot;&gt;&lt;word&gt;&lt;keywords&gt;&lt;/keywords&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fileName&gt;&lt;value type=&quot;OawBookmark&quot; name=&quot;Subject&quot;&gt;&lt;separator text=&quot;&quot;&gt;&lt;/separator&gt;&lt;format text=&quot;&quot;&gt;&lt;/format&gt;&lt;/value&gt;&lt;/fileName&gt;&lt;/word&gt;&lt;PDF&gt;&lt;keywords&gt;&lt;/keywords&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fileName&gt;&lt;value type=&quot;OawBookmark&quot; name=&quot;Subject&quot;&gt;&lt;separator text=&quot;&quot;&gt;&lt;/separator&gt;&lt;format text=&quot;&quot;&gt;&lt;/format&gt;&lt;/value&gt;&lt;/fileName&gt;&lt;/PDF&gt;&lt;/save&gt;&lt;save profileUID=&quot;2004040214492466553768&quot;&gt;&lt;word&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word&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save&gt;&lt;save profileUID=&quot;2003112513571987705547&quot;&gt;&lt;word&gt;&lt;fileName&gt;&lt;value type=&quot;OawBookmark&quot; name=&quot;Subject&quot;&gt;&lt;separator text=&quot;&quot;&gt;&lt;/separator&gt;&lt;format text=&quot;&quot;&gt;&lt;/format&gt;&lt;/value&gt;&lt;/fileName&gt;&lt;/word&gt;&lt;PDF&gt;&lt;fileName&gt;&lt;value type=&quot;OawBookmark&quot; name=&quot;Subject&quot;&gt;&lt;separator text=&quot;&quot;&gt;&lt;/separator&gt;&lt;format text=&quot;&quot;&gt;&lt;/format&gt;&lt;/value&gt;&lt;/fileName&gt;&lt;/PDF&gt;&lt;/save&gt;&lt;save profileUID=&quot;2004062216425255253277&quot;&gt;&lt;word&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word&gt;&lt;PDF&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PDF&gt;&lt;/save&gt;&lt;save profileUID=&quot;2006120514374995979992&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ave profileUID=&quot;2006120514401556040061&quot;&gt;&lt;word&gt;&lt;keywords&gt;&lt;/keywords&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subject&gt;&lt;value type=&quot;OawBookmark&quot; name=&quot;Subject&quot;&gt;&lt;separator text=&quot;&quot;&gt;&lt;/separator&gt;&lt;format text=&quot;&quot;&gt;&lt;/format&gt;&lt;/value&gt;&lt;/subject&gt;&lt;title&gt;&lt;value type=&quot;OawBookmark&quot; name=&quot;ContentType&quot;&gt;&lt;separator text=&quot;&quot;&gt;&lt;/separator&gt;&lt;format text=&quot;&quot;&gt;&lt;/format&gt;&lt;/value&gt;&lt;/title&gt;&lt;author&gt;&lt;value type=&quot;OawDocProperty&quot; name=&quot;Author.Name&quot;&gt;&lt;separator text=&quot;&quot;&gt;&lt;/separator&gt;&lt;format text=&quot;&quot;&gt;&lt;/format&gt;&lt;/value&gt;&lt;/author&gt;&lt;fileName&gt;&lt;value type=&quot;OawBookmark&quot; name=&quot;Subject&quot;&gt;&lt;separator text=&quot;&quot;&gt;&lt;/separator&gt;&lt;format text=&quot;&quot;&gt;&lt;/format&gt;&lt;/value&gt;&lt;/fileName&gt;&lt;/word&gt;&lt;PDF&gt;&lt;keywords&gt;&lt;/keywords&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subject&gt;&lt;value type=&quot;OawBookmark&quot; name=&quot;Subject&quot;&gt;&lt;separator text=&quot;&quot;&gt;&lt;/separator&gt;&lt;format text=&quot;&quot;&gt;&lt;/format&gt;&lt;/value&gt;&lt;/subject&gt;&lt;title&gt;&lt;value type=&quot;OawBookmark&quot; name=&quot;ContentType&quot;&gt;&lt;separator text=&quot;&quot;&gt;&lt;/separator&gt;&lt;format text=&quot;&quot;&gt;&lt;/format&gt;&lt;/value&gt;&lt;/title&gt;&lt;author&gt;&lt;value type=&quot;OawDocProperty&quot; name=&quot;Author.Name&quot;&gt;&lt;separator text=&quot;&quot;&gt;&lt;/separator&gt;&lt;format text=&quot;&quot;&gt;&lt;/format&gt;&lt;/value&gt;&lt;/author&gt;&lt;fileName&gt;&lt;value type=&quot;OawBookmark&quot; name=&quot;Subject&quot;&gt;&lt;separator text=&quot;&quot;&gt;&lt;/separator&gt;&lt;format text=&quot;&quot;&gt;&lt;/format&gt;&lt;/value&gt;&lt;/fileName&gt;&lt;/PDF&gt;&lt;/save&gt;&lt;save profileUID=&quot;2006120514412679025182&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ave profileUID=&quot;2006120514423114802349&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end profileUID=&quot;2006120514175878093883&quot;&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body&gt;&lt;/mail&gt;&lt;word&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word&gt;&lt;PDF&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PDF&gt;&lt;/send&gt;&lt;send profileUID=&quot;2006120514215842576656&quot;&gt;&lt;PDF&gt;&lt;fileName&gt;&lt;value type=&quot;OawBookmark&quot; name=&quot;Subject&quot;&gt;&lt;separator text=&quot;&quot;&gt;&lt;/separator&gt;&lt;format text=&quot;&quot;&gt;&lt;/format&gt;&lt;/value&gt;&lt;/fileName&gt;&lt;keywords&gt;&lt;/keywords&gt;&lt;author&gt;&lt;value type=&quot;OawDocProperty&quot; name=&quot;Company.Company&quot;&gt;&lt;separator text=&quot;&quot;&gt;&lt;/separator&gt;&lt;format text=&quot;&quot;&gt;&lt;/format&gt;&lt;/value&gt;&lt;/author&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6120514241910601803&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6121210395821292110&quot;&gt;&lt;mail&gt;&lt;to&gt;&lt;value type=&quot;OawDocProperty&quot; name=&quot;Receipient.EMail&quot;&gt;&lt;separator text=&quot;&quot;&gt;&lt;/separator&gt;&lt;format text=&quot;&quot;&gt;&lt;/format&gt;&lt;/value&gt;&lt;/to&gt;&lt;cc&gt;&lt;/cc&gt;&lt;bcc&gt;&lt;/bcc&gt;&lt;body&gt;&lt;/body&gt;&lt;subject&gt;&lt;value type=&quot;OawBookmark&quot; name=&quot;Subject&quot;&gt;&lt;separator text=&quot;&quot;&gt;&lt;/separator&gt;&lt;format text=&quot;&quot;&gt;&lt;/format&gt;&lt;/value&gt;&lt;/subject&gt;&lt;/mail&gt;&lt;word&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word&gt;&lt;PDF&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PDF&gt;&lt;/send&gt;&lt;save profileUID=&quot;2006121210441235887611&quot;&gt;&lt;word&gt;&lt;keywords&gt;&lt;/keywords&gt;&lt;manager&gt;&lt;value type=&quot;OawDocProperty&quot; name=&quot;Contactperson.Name&quot;&gt;&lt;separator text=&quot;&quot;&gt;&lt;/separator&gt;&lt;format text=&quot;&quot;&gt;&lt;/format&gt;&lt;/value&gt;&lt;/manager&gt;&lt;author&gt;&lt;value type=&quot;OawDocProperty&quot; name=&quot;Author.Name&quot;&gt;&lt;separator text=&quot;&quot;&gt;&lt;/separator&gt;&lt;format text=&quot;&quot;&gt;&lt;/format&gt;&lt;/value&gt;&lt;/autho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word&gt;&lt;PDF&gt;&lt;keywords&gt;&lt;/keywords&gt;&lt;manager&gt;&lt;value type=&quot;OawDocProperty&quot; name=&quot;Contactperson.Name&quot;&gt;&lt;separator text=&quot;&quot;&gt;&lt;/separator&gt;&lt;format text=&quot;&quot;&gt;&lt;/format&gt;&lt;/value&gt;&lt;/manager&gt;&lt;author&gt;&lt;value type=&quot;OawDocProperty&quot; name=&quot;Author.Name&quot;&gt;&lt;separator text=&quot;&quot;&gt;&lt;/separator&gt;&lt;format text=&quot;&quot;&gt;&lt;/format&gt;&lt;/value&gt;&lt;/author&gt;&lt;company&gt;&lt;value type=&quot;OawDocProperty&quot; name=&quot;Organisation.Departement&quot;&gt;&lt;separator text=&quot;&quot;&gt;&lt;/separator&gt;&lt;format text=&quot;&quot;&gt;&lt;/format&gt;&lt;/value&gt;&lt;/company&gt;&lt;title&gt;&lt;value type=&quot;OawBookmark&quot; name=&quot;ContentType&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PDF&gt;&lt;/save&gt;&lt;/OawOMS&gt;_x000d_"/>
    <w:docVar w:name="oawPaperSize" w:val="7"/>
    <w:docVar w:name="OawPrint.2006120711380151760646" w:val="&lt;source&gt;&lt;documentProperty UID=&quot;2003060614150123456789&quot;&gt;&lt;SQL&gt;SELECT Value, UID FROM Data WHERE LCID = '%WhereLCID%';&lt;/SQL&gt;&lt;OawDocProperty name=&quot;Outputprofile.ExternalSignature&quot; field=&quot;Outputprofile.ExternalSignature&quot;/&gt;&lt;/documentProperty&gt;&lt;/source&gt;"/>
    <w:docVar w:name="OawPrint.2010071914505949584758" w:val="&lt;source&gt;&lt;documentProperty UID=&quot;2003060614150123456789&quot;&gt;&lt;SQL&gt;SELECT Value, UID FROM Data WHERE LCID = '%WhereLCID%';&lt;/SQL&gt;&lt;OawDocProperty name=&quot;Outputprofile.Internal&quot; field=&quot;Outputprofile.Internal&quot;/&gt;&lt;/documentProperty&gt;&lt;/source&gt;"/>
    <w:docVar w:name="OawPrint.2010071914510808109584" w:val="&lt;source&gt;&lt;documentProperty UID=&quot;2003060614150123456789&quot;&gt;&lt;SQL&gt;SELECT Value, UID FROM Data WHERE LCID = '%WhereLCID%';&lt;/SQL&gt;&lt;OawDocProperty name=&quot;Outputprofile.Internal&quot; field=&quot;Outputprofile.Internal&quot;/&gt;&lt;/documentProperty&gt;&lt;/source&gt;"/>
    <w:docVar w:name="OawPrint.2010071914515554119854" w:val="&lt;source&gt;&lt;documentProperty UID=&quot;2003060614150123456789&quot;&gt;&lt;SQL&gt;SELECT Value, UID FROM Data WHERE LCID = '%WhereLCID%';&lt;/SQL&gt;&lt;OawDocProperty name=&quot;Outputprofile.Internal&quot; field=&quot;Outputprofile.Internal&quot;/&gt;&lt;/documentProperty&gt;&lt;/source&gt;"/>
    <w:docVar w:name="OawPrint.2010071914543648299648" w:val="&lt;source&gt;&lt;documentProperty UID=&quot;2003060614150123456789&quot;&gt;&lt;SQL&gt;SELECT Value, UID FROM Data WHERE LCID = '%WhereLCID%';&lt;/SQL&gt;&lt;OawDocProperty name=&quot;Outputprofile.External&quot; field=&quot;Outputprofile.External&quot;/&gt;&lt;/documentProperty&gt;&lt;/source&gt;"/>
    <w:docVar w:name="OawPrint.2010071914584326300121" w:val="&lt;source&gt;&lt;documentProperty UID=&quot;2003060614150123456789&quot;&gt;&lt;SQL&gt;SELECT Value, UID FROM Data WHERE LCID = '%WhereLCID%';&lt;/SQL&gt;&lt;OawDocProperty name=&quot;Outputprofile.External&quot; field=&quot;Outputprofile.External&quot;/&gt;&lt;/documentProperty&gt;&lt;/source&gt;"/>
    <w:docVar w:name="OawPrint.2010071914585275568157" w:val="&lt;source&gt;&lt;documentProperty UID=&quot;2003060614150123456789&quot;&gt;&lt;SQL&gt;SELECT Value, UID FROM Data WHERE LCID = '%WhereLCID%';&lt;/SQL&gt;&lt;OawDocProperty name=&quot;Outputprofile.External&quot; field=&quot;Outputprofile.External&quot;/&gt;&lt;/documentProperty&gt;&lt;/source&gt;"/>
    <w:docVar w:name="OawPrinterTray.2003010711185094343750537" w:val="document.firstpage:=2004040215283940034110;document.otherpages:=2004040215283940034110;"/>
    <w:docVar w:name="OawPrinterTray.2004040214370529854396" w:val="document.firstpage:=2003061718064858105452;document.otherpages:=2003061718064858105452;"/>
    <w:docVar w:name="OawPrinterTray.2006120514062149532222" w:val="document.firstpage:=2003061718080779000241;document.otherpages:=2003061718080779000241;"/>
    <w:docVar w:name="OawPrinterTray.2006120514073882160728" w:val="document.firstpage:=2003061718064858105452;document.otherpages:=2003061718064858105452;"/>
    <w:docVar w:name="OawPrinterTray.2006120711380151760646" w:val="document.firstpage:=2003061718080779000241;document.otherpages:=2003061718080779000241;"/>
    <w:docVar w:name="OawPrinterTray.2010071914505949584758" w:val="document.firstpage:=2003061718080779000241;document.otherpages:=2003061718080779000241;"/>
    <w:docVar w:name="OawPrinterTray.2010071914510808109584" w:val="document.firstpage:=2010071914442260920131;document.otherpages:=2010071914442260920131;"/>
    <w:docVar w:name="OawPrinterTray.2010071914515554119854" w:val="document.firstpage:=2010071914525983794155;document.otherpages:=2010071914525983794155;"/>
    <w:docVar w:name="OawPrinterTray.2010071914543648299648" w:val="document.firstpage:=2003061718080779000241;document.otherpages:=2003061718080779000241;"/>
    <w:docVar w:name="OawPrinterTray.2010071914584326300121" w:val="document.firstpage:=2010071914442260920131;document.otherpages:=2010071914442260920131;"/>
    <w:docVar w:name="OawPrinterTray.2010071914585275568157" w:val="document.firstpage:=2010071914525983794155;document.otherpages:=2010071914525983794155;"/>
    <w:docVar w:name="OawPrinterTray.3" w:val="document.firstpage:=2003061718080779000241;document.otherpages:=2003061718080779000241;"/>
    <w:docVar w:name="OawPrinterTray.4" w:val="document.firstpage:=2003061718064858105452;document.otherpages:=2003061718064858105452;"/>
    <w:docVar w:name="OawPrintRestore.2006120711380151760646" w:val="&lt;source&gt;&lt;documentProperty UID=&quot;&quot;&gt;&lt;Fields List=&quot;&quot;/&gt;&lt;OawDocProperty name=&quot;Outputprofile.ExternalSignature&quot; field=&quot;&quot;/&gt;&lt;/documentProperty&gt;&lt;/source&gt;"/>
    <w:docVar w:name="OawPrintRestore.2010071914505949584758" w:val="&lt;source&gt;&lt;documentProperty UID=&quot;&quot;&gt;&lt;Fields List=&quot;&quot;/&gt;&lt;OawDocProperty name=&quot;Outputprofile.Internal&quot; field=&quot;&quot;/&gt;&lt;/documentProperty&gt;&lt;/source&gt;"/>
    <w:docVar w:name="OawPrintRestore.2010071914510808109584" w:val="&lt;source&gt;&lt;documentProperty UID=&quot;&quot;&gt;&lt;Fields List=&quot;&quot;/&gt;&lt;OawDocProperty name=&quot;Outputprofile.Internal&quot; field=&quot;&quot;/&gt;&lt;/documentProperty&gt;&lt;/source&gt;"/>
    <w:docVar w:name="OawPrintRestore.2010071914515554119854" w:val="&lt;source&gt;&lt;documentProperty UID=&quot;&quot;&gt;&lt;Fields List=&quot;&quot;/&gt;&lt;OawDocProperty name=&quot;Outputprofile.Internal&quot; field=&quot;&quot;/&gt;&lt;/documentProperty&gt;&lt;/source&gt;"/>
    <w:docVar w:name="OawPrintRestore.2010071914543648299648" w:val="&lt;source&gt;&lt;documentProperty UID=&quot;&quot;&gt;&lt;Fields List=&quot;&quot;/&gt;&lt;OawDocProperty name=&quot;Outputprofile.External&quot; field=&quot;&quot;/&gt;&lt;/documentProperty&gt;&lt;/source&gt;"/>
    <w:docVar w:name="OawPrintRestore.2010071914584326300121" w:val="&lt;source&gt;&lt;documentProperty UID=&quot;&quot;&gt;&lt;Fields List=&quot;&quot;/&gt;&lt;OawDocProperty name=&quot;Outputprofile.External&quot; field=&quot;&quot;/&gt;&lt;/documentProperty&gt;&lt;/source&gt;"/>
    <w:docVar w:name="OawPrintRestore.2010071914585275568157" w:val="&lt;source&gt;&lt;documentProperty UID=&quot;&quot;&gt;&lt;Fields List=&quot;&quot;/&gt;&lt;OawDocProperty name=&quot;Outputprofile.External&quot; field=&quot;&quot;/&gt;&lt;/documentProperty&gt;&lt;/source&gt;"/>
    <w:docVar w:name="OawProjectID" w:val="luchmaster"/>
    <w:docVar w:name="OawRecipients" w:val="&lt;Recipients&gt;&lt;Recipient&gt;&lt;UID&gt;2024020214012034128804&lt;/UID&gt;&lt;IDName&gt;Empfänger&lt;/IDName&gt;&lt;RecipientPlainUnchanged&gt;-1&lt;/RecipientPlainUnchanged&gt;&lt;RecipientActive&gt;-1&lt;/RecipientActive&gt;&lt;RecipientIcon&gt;Contact&lt;/RecipientIcon&gt;&lt;MappingTableLabel&gt;&lt;/MappingTableLabel&gt;&lt;MappingTableActive&gt;&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lectionStart%Sehr geehrte Damen und Herren%SelectionEnd%&lt;/Introduction&gt;&lt;Closing&gt;Freundliche Grüsse&lt;/Closing&gt;&lt;FormattedFullAddress&gt;&lt;/FormattedFullAddress&gt;&lt;CompleteAddressImported&gt;&lt;/CompleteAddressImported&gt;&lt;IntroductionImported&gt;&lt;/IntroductionImported&gt;&lt;/Recipient&gt;&lt;/Recipients&gt;_x000d_"/>
    <w:docVar w:name="OawSave.2004062216425255253277" w:val="&lt;source&gt;&lt;documentProperty UID=&quot;2003060614150123456789&quot;&gt;&lt;SQL&gt;SELECT Value, UID FROM Data WHERE LCID = '%WhereLCID%';&lt;/SQL&gt;&lt;OawDocProperty name=&quot;Outputprofile.Internal&quot; field=&quot;Outputprofile.Internal&quot;/&gt;&lt;/documentProperty&gt;&lt;/source&gt;"/>
    <w:docVar w:name="OawSave.2006120514401556040061" w:val="&lt;source&gt;&lt;documentProperty UID=&quot;2003060614150123456789&quot;&gt;&lt;SQL&gt;SELECT Value, UID FROM Data WHERE LCID = '%WhereLCID%';&lt;/SQL&gt;&lt;OawDocProperty name=&quot;Outputprofile.External&quot; field=&quot;Outputprofile.External&quot;/&gt;&lt;/documentProperty&gt;&lt;/source&gt;"/>
    <w:docVar w:name="OawSave.2006121210441235887611" w:val="&lt;source&gt;&lt;documentProperty UID=&quot;2003060614150123456789&quot;&gt;&lt;SQL&gt;SELECT Value, UID FROM Data WHERE LCID = '%WhereLCID%';&lt;/SQL&gt;&lt;OawDocProperty name=&quot;Outputprofile.ExternalSignature&quot; field=&quot;Outputprofile.ExternalSignature&quot;/&gt;&lt;/documentProperty&gt;&lt;/source&gt;"/>
    <w:docVar w:name="OawSaveRestore.2004062216425255253277" w:val="&lt;source&gt;&lt;documentProperty UID=&quot;&quot;&gt;&lt;Fields List=&quot;&quot;/&gt;&lt;OawDocProperty name=&quot;Outputprofile.Internal&quot; field=&quot;&quot;/&gt;&lt;/documentProperty&gt;&lt;/source&gt;"/>
    <w:docVar w:name="OawSaveRestore.2006120514401556040061" w:val="&lt;source&gt;&lt;documentProperty UID=&quot;&quot;&gt;&lt;Fields List=&quot;&quot;/&gt;&lt;OawDocProperty name=&quot;Outputprofile.External&quot; field=&quot;&quot;/&gt;&lt;/documentProperty&gt;&lt;/source&gt;"/>
    <w:docVar w:name="OawSaveRestore.2006121210441235887611" w:val="&lt;source&gt;&lt;documentProperty UID=&quot;&quot;&gt;&lt;Fields List=&quot;&quot;/&gt;&lt;OawDocProperty name=&quot;Outputprofile.ExternalSignature&quot; field=&quot;&quot;/&gt;&lt;/documentProperty&gt;&lt;/source&gt;"/>
    <w:docVar w:name="OawScriptor" w:val="&lt;?xml version=&quot;1.0&quot; encoding=&quot;ISO-8859-1&quot;?&gt;_x000d__x000a_&lt;scriptor xmlns:xsi=&quot;http://www.w3.org/2001/XMLSchema-instance&quot; xsi:noNamespaceSchemaLocation=&quot;Scriptor_1.xsd&quot; SchemaVersion=&quot;1&quot;&gt;&lt;/scriptor&gt;_x000d__x000a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333376588294" w:val="0"/>
    <w:docVar w:name="OawSelectedSource.2006040509495284662868" w:val="&lt;empty/&gt;"/>
    <w:docVar w:name="OawSelectedSource.2010072016315072560894" w:val="&lt;empty/&gt;"/>
    <w:docVar w:name="OawSelectedSource.2016110913315368876110" w:val="&lt;empty/&gt;"/>
    <w:docVar w:name="OawSend.2003010711200895123470110" w:val="&lt;source&gt;&lt;documentProperty UID=&quot;2003060614150123456789&quot;&gt;&lt;SQL&gt;SELECT Value, UID FROM Data WHERE LCID = '%WhereLCID%';&lt;/SQL&gt;&lt;OawDocProperty name=&quot;Outputprofile.Internal&quot; field=&quot;Outputprofile.Internal&quot;/&gt;&lt;/documentProperty&gt;&lt;/source&gt;"/>
    <w:docVar w:name="OawSend.2006120514175878093883" w:val="&lt;source&gt;&lt;documentProperty UID=&quot;2003060614150123456789&quot;&gt;&lt;SQL&gt;SELECT Value, UID FROM Data WHERE LCID = '%WhereLCID%';&lt;/SQL&gt;&lt;OawDocProperty name=&quot;Outputprofile.External&quot; field=&quot;Outputprofile.External&quot;/&gt;&lt;/documentProperty&gt;&lt;/source&gt;"/>
    <w:docVar w:name="OawSend.2006121210395821292110" w:val="&lt;source&gt;&lt;documentProperty UID=&quot;2003060614150123456789&quot;&gt;&lt;SQL&gt;SELECT Value, UID FROM Data WHERE LCID = '%WhereLCID%';&lt;/SQL&gt;&lt;OawDocProperty name=&quot;Outputprofile.ExternalSignature&quot; field=&quot;Outputprofile.ExternalSignature&quot;/&gt;&lt;/documentProperty&gt;&lt;/source&gt;"/>
    <w:docVar w:name="OawSendRestore.2003010711200895123470110" w:val="&lt;source&gt;&lt;documentProperty UID=&quot;&quot;&gt;&lt;Fields List=&quot;&quot;/&gt;&lt;OawDocProperty name=&quot;Outputprofile.Internal&quot; field=&quot;&quot;/&gt;&lt;/documentProperty&gt;&lt;/source&gt;"/>
    <w:docVar w:name="OawSendRestore.2006120514175878093883" w:val="&lt;source&gt;&lt;documentProperty UID=&quot;&quot;&gt;&lt;Fields List=&quot;&quot;/&gt;&lt;OawDocProperty name=&quot;Outputprofile.External&quot; field=&quot;&quot;/&gt;&lt;/documentProperty&gt;&lt;/source&gt;"/>
    <w:docVar w:name="OawSendRestore.2006121210395821292110" w:val="&lt;source&gt;&lt;documentProperty UID=&quot;&quot;&gt;&lt;Fields List=&quot;&quot;/&gt;&lt;OawDocProperty name=&quot;Outputprofile.ExternalSignature&quot; field=&quot;&quot;/&gt;&lt;/documentProperty&gt;&lt;/source&gt;"/>
    <w:docVar w:name="OawTemplateProperties" w:val="password:=&lt;Semicolon/&gt;MnO`rrvnqc.=;jumpToFirstField:=1;dotReverenceRemove:=0;resizeA4Letter:=0;unpdateDocPropsOnNewOnly:=0;showAllNoteItems:=0;CharCodeChecked:=;CharCodeUnchecked:=;WizardSteps:=0|1|4;DocumentTitle:=;DisplayName:=W6 - H - LZ;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Bookmark Name=&quot;Footer&quot; Label=&quot;Impressum&quot;/&gt;_x000d_&lt;/TemplPropsStm&gt;"/>
    <w:docVar w:name="officeatworkWordMasterTemplateConfiguration" w:val="&lt;!--Created with officeatwork--&gt;_x000d__x000a_&lt;WordMasterTemplateConfiguration&gt;_x000d__x000a_  &lt;LayoutSets /&gt;_x000d__x000a_  &lt;Pictures&gt;_x000d__x000a_    &lt;Picture Id=&quot;7eb0bb3a-c43c-446f-a921-de0b&quot; IdName=&quot;Logo&quot; IsSelected=&quot;False&quot; IsExpanded=&quot;True&quot;&gt;_x000d__x000a_      &lt;AlternativeText Title=&quot;&quot;&gt;&lt;/AlternativeText&gt;_x000d__x000a_      &lt;PageSetupSpecifics&gt;_x000d__x000a_        &lt;PageSetupSpecific IdName=&quot;A4H_LogoColor&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10071914505949584758&quot; /&gt;_x000d__x000a_            &lt;OutputProfileSpecific Type=&quot;Print&quot; Id=&quot;2010071914510808109584&quot; /&gt;_x000d__x000a_            &lt;OutputProfileSpecific Type=&quot;Print&quot; Id=&quot;2010071914515554119854&quot; /&gt;_x000d__x000a_            &lt;OutputProfileSpecific Type=&quot;Print&quot; Id=&quot;2010071914543648299648&quot; /&gt;_x000d__x000a_            &lt;OutputProfileSpecific Type=&quot;Print&quot; Id=&quot;2010071914584326300121&quot; /&gt;_x000d__x000a_            &lt;OutputProfileSpecific Type=&quot;Print&quot; Id=&quot;2010071914585275568157&quot; /&gt;_x000d__x000a_            &lt;OutputProfileSpecific Type=&quot;Print&quot; Id=&quot;2006120711380151760646&quot; /&gt;_x000d__x000a_            &lt;OutputProfileSpecific Type=&quot;Print&quot; Id=&quot;4&quot; /&gt;_x000d__x000a_            &lt;OutputProfileSpecific Type=&quot;Save&quot; Id=&quot;2006120514401556040061&quot; /&gt;_x000d__x000a_            &lt;OutputProfileSpecific Type=&quot;Save&quot; Id=&quot;2004062216425255253277&quot; /&gt;_x000d__x000a_            &lt;OutputProfileSpecific Type=&quot;Send&quot; Id=&quot;2003010711200895123470110&quot; /&gt;_x000d__x000a_            &lt;OutputProfileSpecific Type=&quot;Send&quot; Id=&quot;2006120514175878093883&quot; /&gt;_x000d__x000a_          &lt;/OutputProfileSpecifics&gt;_x000d__x000a_        &lt;/PageSetupSpecific&gt;_x000d__x000a_      &lt;/PageSetupSpecifics&gt;_x000d__x000a_    &lt;/Picture&gt;_x000d__x000a_    &lt;Picture Id=&quot;dfcb3621-5d45-4e40-af11-2f4f&quot; IdName=&quot;Zertifikat&quot; IsSelected=&quot;False&quot; IsExpanded=&quot;True&quot;&gt;_x000d__x000a_      &lt;AlternativeText Title=&quot;&quot;&gt;&lt;/AlternativeText&gt;_x000d__x000a_      &lt;PageSetupSpecifics&gt;_x000d__x000a_        &lt;PageSetupSpecific IdName=&quot;A4H_Zertifikate&quot; PaperSize=&quot;A4&quot; Orientation=&quot;Portrait&quot; IsSelected=&quot;true&quot;&gt;_x000d__x000a_          &lt;Source Value=&quot;[[MasterProperty(&amp;quot;Organisation&amp;quot;, &amp;quot;LogoZertifikate&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10071914505949584758&quot; /&gt;_x000d__x000a_            &lt;OutputProfileSpecific Type=&quot;Print&quot; Id=&quot;2010071914510808109584&quot; /&gt;_x000d__x000a_            &lt;OutputProfileSpecific Type=&quot;Print&quot; Id=&quot;2010071914515554119854&quot; /&gt;_x000d__x000a_            &lt;OutputProfileSpecific Type=&quot;Print&quot; Id=&quot;2010071914543648299648&quot; /&gt;_x000d__x000a_            &lt;OutputProfileSpecific Type=&quot;Print&quot; Id=&quot;2010071914584326300121&quot; /&gt;_x000d__x000a_            &lt;OutputProfileSpecific Type=&quot;Print&quot; Id=&quot;2010071914585275568157&quot; /&gt;_x000d__x000a_            &lt;OutputProfileSpecific Type=&quot;Print&quot; Id=&quot;2006120711380151760646&quot; /&gt;_x000d__x000a_            &lt;OutputProfileSpecific Type=&quot;Print&quot; Id=&quot;4&quot; /&gt;_x000d__x000a_            &lt;OutputProfileSpecific Type=&quot;Save&quot; Id=&quot;2006120514401556040061&quot; /&gt;_x000d__x000a_            &lt;OutputProfileSpecific Type=&quot;Save&quot; Id=&quot;2004062216425255253277&quot; /&gt;_x000d__x000a_            &lt;OutputProfileSpecific Type=&quot;Send&quot; Id=&quot;2003010711200895123470110&quot; /&gt;_x000d__x000a_            &lt;OutputProfileSpecific Type=&quot;Send&quot; Id=&quot;2006120514175878093883&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D40319"/>
    <w:rsid w:val="000236F3"/>
    <w:rsid w:val="00045681"/>
    <w:rsid w:val="00064D7B"/>
    <w:rsid w:val="00083196"/>
    <w:rsid w:val="00087C4A"/>
    <w:rsid w:val="00094E53"/>
    <w:rsid w:val="00097D02"/>
    <w:rsid w:val="000C342E"/>
    <w:rsid w:val="000C586F"/>
    <w:rsid w:val="000D7A86"/>
    <w:rsid w:val="000F1BAF"/>
    <w:rsid w:val="00143C09"/>
    <w:rsid w:val="00147858"/>
    <w:rsid w:val="001809BD"/>
    <w:rsid w:val="00182BF9"/>
    <w:rsid w:val="00192E7A"/>
    <w:rsid w:val="001B67B9"/>
    <w:rsid w:val="001C014A"/>
    <w:rsid w:val="001D1010"/>
    <w:rsid w:val="001D20DE"/>
    <w:rsid w:val="001F64F3"/>
    <w:rsid w:val="00203FB4"/>
    <w:rsid w:val="00212E1F"/>
    <w:rsid w:val="00213C9E"/>
    <w:rsid w:val="00235B5A"/>
    <w:rsid w:val="00244908"/>
    <w:rsid w:val="00245B5F"/>
    <w:rsid w:val="00245B6C"/>
    <w:rsid w:val="00247EE0"/>
    <w:rsid w:val="00277A9D"/>
    <w:rsid w:val="00285F46"/>
    <w:rsid w:val="00290347"/>
    <w:rsid w:val="00293CB9"/>
    <w:rsid w:val="002959BA"/>
    <w:rsid w:val="002B028D"/>
    <w:rsid w:val="002C1995"/>
    <w:rsid w:val="002C3406"/>
    <w:rsid w:val="002C58B9"/>
    <w:rsid w:val="002F7616"/>
    <w:rsid w:val="00306641"/>
    <w:rsid w:val="003173DA"/>
    <w:rsid w:val="003247FE"/>
    <w:rsid w:val="00336534"/>
    <w:rsid w:val="003575DE"/>
    <w:rsid w:val="00357DF5"/>
    <w:rsid w:val="003640C7"/>
    <w:rsid w:val="00372DF4"/>
    <w:rsid w:val="003904CC"/>
    <w:rsid w:val="00397E2C"/>
    <w:rsid w:val="003B56F4"/>
    <w:rsid w:val="003B7B37"/>
    <w:rsid w:val="003C74DC"/>
    <w:rsid w:val="003D3E87"/>
    <w:rsid w:val="003F280E"/>
    <w:rsid w:val="00412A91"/>
    <w:rsid w:val="00426A7D"/>
    <w:rsid w:val="00466E55"/>
    <w:rsid w:val="00473DA5"/>
    <w:rsid w:val="00474971"/>
    <w:rsid w:val="00496469"/>
    <w:rsid w:val="004B08AB"/>
    <w:rsid w:val="004C52DE"/>
    <w:rsid w:val="004C59EB"/>
    <w:rsid w:val="004E2336"/>
    <w:rsid w:val="004E5334"/>
    <w:rsid w:val="004F4847"/>
    <w:rsid w:val="0051144A"/>
    <w:rsid w:val="00522E07"/>
    <w:rsid w:val="00524540"/>
    <w:rsid w:val="0053389B"/>
    <w:rsid w:val="00534337"/>
    <w:rsid w:val="00536C7E"/>
    <w:rsid w:val="00543FA5"/>
    <w:rsid w:val="005548BC"/>
    <w:rsid w:val="005570A6"/>
    <w:rsid w:val="0056226F"/>
    <w:rsid w:val="005843A9"/>
    <w:rsid w:val="00584545"/>
    <w:rsid w:val="00585B75"/>
    <w:rsid w:val="00596EA7"/>
    <w:rsid w:val="005A1264"/>
    <w:rsid w:val="005C56B3"/>
    <w:rsid w:val="005D0B28"/>
    <w:rsid w:val="005D702A"/>
    <w:rsid w:val="005F2F40"/>
    <w:rsid w:val="00601299"/>
    <w:rsid w:val="00634835"/>
    <w:rsid w:val="006434EC"/>
    <w:rsid w:val="00667E2E"/>
    <w:rsid w:val="00672173"/>
    <w:rsid w:val="006A04EA"/>
    <w:rsid w:val="006A2BA5"/>
    <w:rsid w:val="006A4A2C"/>
    <w:rsid w:val="006A5944"/>
    <w:rsid w:val="006B2938"/>
    <w:rsid w:val="006B4C8A"/>
    <w:rsid w:val="006C2C45"/>
    <w:rsid w:val="006D4B93"/>
    <w:rsid w:val="006D707A"/>
    <w:rsid w:val="006D7693"/>
    <w:rsid w:val="006D7B51"/>
    <w:rsid w:val="006E7302"/>
    <w:rsid w:val="00724715"/>
    <w:rsid w:val="0072679F"/>
    <w:rsid w:val="0073379B"/>
    <w:rsid w:val="00736799"/>
    <w:rsid w:val="00740970"/>
    <w:rsid w:val="00757B66"/>
    <w:rsid w:val="0077094A"/>
    <w:rsid w:val="007845DE"/>
    <w:rsid w:val="007970F5"/>
    <w:rsid w:val="007A2B80"/>
    <w:rsid w:val="007A45B3"/>
    <w:rsid w:val="007A6E9B"/>
    <w:rsid w:val="007E5947"/>
    <w:rsid w:val="007F285B"/>
    <w:rsid w:val="007F5CFC"/>
    <w:rsid w:val="00841830"/>
    <w:rsid w:val="00842B4B"/>
    <w:rsid w:val="00861D7A"/>
    <w:rsid w:val="00871FDD"/>
    <w:rsid w:val="008721FD"/>
    <w:rsid w:val="00876F85"/>
    <w:rsid w:val="00886FF2"/>
    <w:rsid w:val="00887E04"/>
    <w:rsid w:val="008A376D"/>
    <w:rsid w:val="008A67C0"/>
    <w:rsid w:val="008B243A"/>
    <w:rsid w:val="008B5297"/>
    <w:rsid w:val="008D2352"/>
    <w:rsid w:val="008E4055"/>
    <w:rsid w:val="008E5AF3"/>
    <w:rsid w:val="008E7AC8"/>
    <w:rsid w:val="00921C7D"/>
    <w:rsid w:val="00924FD4"/>
    <w:rsid w:val="009500C4"/>
    <w:rsid w:val="009928AA"/>
    <w:rsid w:val="00993C69"/>
    <w:rsid w:val="009B53A8"/>
    <w:rsid w:val="009B7052"/>
    <w:rsid w:val="009D4DB0"/>
    <w:rsid w:val="009F00C2"/>
    <w:rsid w:val="009F3A1E"/>
    <w:rsid w:val="00A12DE1"/>
    <w:rsid w:val="00A24EFC"/>
    <w:rsid w:val="00A27800"/>
    <w:rsid w:val="00A35413"/>
    <w:rsid w:val="00A44BF0"/>
    <w:rsid w:val="00A44E0E"/>
    <w:rsid w:val="00A60094"/>
    <w:rsid w:val="00A61BD4"/>
    <w:rsid w:val="00A630BF"/>
    <w:rsid w:val="00A74D10"/>
    <w:rsid w:val="00AB17DC"/>
    <w:rsid w:val="00AF139A"/>
    <w:rsid w:val="00AF334A"/>
    <w:rsid w:val="00AF3609"/>
    <w:rsid w:val="00AF61D0"/>
    <w:rsid w:val="00B054A9"/>
    <w:rsid w:val="00B26929"/>
    <w:rsid w:val="00B430B7"/>
    <w:rsid w:val="00B81F9F"/>
    <w:rsid w:val="00B97F1C"/>
    <w:rsid w:val="00BB2119"/>
    <w:rsid w:val="00BC0BD2"/>
    <w:rsid w:val="00BD10DD"/>
    <w:rsid w:val="00BD14C9"/>
    <w:rsid w:val="00BD2A7E"/>
    <w:rsid w:val="00BD7FEB"/>
    <w:rsid w:val="00BF34B2"/>
    <w:rsid w:val="00C04417"/>
    <w:rsid w:val="00C22A5F"/>
    <w:rsid w:val="00C232AA"/>
    <w:rsid w:val="00C264AB"/>
    <w:rsid w:val="00C5098C"/>
    <w:rsid w:val="00C54A23"/>
    <w:rsid w:val="00C600DC"/>
    <w:rsid w:val="00C75E50"/>
    <w:rsid w:val="00C77D97"/>
    <w:rsid w:val="00C843D2"/>
    <w:rsid w:val="00C8691E"/>
    <w:rsid w:val="00CB7476"/>
    <w:rsid w:val="00CD1BC4"/>
    <w:rsid w:val="00CD515E"/>
    <w:rsid w:val="00D239BA"/>
    <w:rsid w:val="00D33FA5"/>
    <w:rsid w:val="00D36A72"/>
    <w:rsid w:val="00D40319"/>
    <w:rsid w:val="00D43271"/>
    <w:rsid w:val="00D965F0"/>
    <w:rsid w:val="00DA4368"/>
    <w:rsid w:val="00DB6C54"/>
    <w:rsid w:val="00DB6F4A"/>
    <w:rsid w:val="00DD23AE"/>
    <w:rsid w:val="00DD609E"/>
    <w:rsid w:val="00DD6C93"/>
    <w:rsid w:val="00DE1A59"/>
    <w:rsid w:val="00DE6B91"/>
    <w:rsid w:val="00DF71B1"/>
    <w:rsid w:val="00E2505F"/>
    <w:rsid w:val="00E275BF"/>
    <w:rsid w:val="00E27AE9"/>
    <w:rsid w:val="00E8087A"/>
    <w:rsid w:val="00EA0208"/>
    <w:rsid w:val="00EA3C62"/>
    <w:rsid w:val="00EC2E23"/>
    <w:rsid w:val="00EC762B"/>
    <w:rsid w:val="00ED6346"/>
    <w:rsid w:val="00F0419F"/>
    <w:rsid w:val="00F25B67"/>
    <w:rsid w:val="00F34328"/>
    <w:rsid w:val="00F37A83"/>
    <w:rsid w:val="00F40CAB"/>
    <w:rsid w:val="00F42612"/>
    <w:rsid w:val="00F51C8C"/>
    <w:rsid w:val="00F76034"/>
    <w:rsid w:val="00F82120"/>
    <w:rsid w:val="00FD26F9"/>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BAB0D"/>
  <w15:docId w15:val="{6D9F4DCC-ADDF-4415-9777-D63C2091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imes New Roman" w:hAnsi="Segoe UI" w:cs="Times New Roman"/>
        <w:sz w:val="22"/>
        <w:szCs w:val="22"/>
        <w:lang w:val="de-CH" w:eastAsia="de-CH"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7FEB"/>
  </w:style>
  <w:style w:type="paragraph" w:styleId="berschrift1">
    <w:name w:val="heading 1"/>
    <w:basedOn w:val="Standard"/>
    <w:next w:val="Standard"/>
    <w:link w:val="berschrift1Zchn"/>
    <w:uiPriority w:val="9"/>
    <w:qFormat/>
    <w:rsid w:val="00F37A83"/>
    <w:pPr>
      <w:keepNext/>
      <w:keepLines/>
      <w:numPr>
        <w:numId w:val="3"/>
      </w:numPr>
      <w:spacing w:before="240" w:after="120"/>
      <w:outlineLvl w:val="0"/>
    </w:pPr>
    <w:rPr>
      <w:rFonts w:cs="Arial"/>
      <w:b/>
      <w:bCs/>
      <w:sz w:val="28"/>
      <w:szCs w:val="32"/>
    </w:rPr>
  </w:style>
  <w:style w:type="paragraph" w:styleId="berschrift2">
    <w:name w:val="heading 2"/>
    <w:basedOn w:val="Standard"/>
    <w:next w:val="Standard"/>
    <w:link w:val="berschrift2Zchn"/>
    <w:uiPriority w:val="9"/>
    <w:qFormat/>
    <w:rsid w:val="00086EFC"/>
    <w:pPr>
      <w:keepNext/>
      <w:keepLines/>
      <w:numPr>
        <w:ilvl w:val="1"/>
        <w:numId w:val="3"/>
      </w:numPr>
      <w:spacing w:before="240" w:after="60"/>
      <w:outlineLvl w:val="1"/>
    </w:pPr>
    <w:rPr>
      <w:rFonts w:cs="Arial"/>
      <w:b/>
      <w:bCs/>
      <w:iCs/>
      <w:sz w:val="24"/>
      <w:szCs w:val="28"/>
    </w:rPr>
  </w:style>
  <w:style w:type="paragraph" w:styleId="berschrift3">
    <w:name w:val="heading 3"/>
    <w:basedOn w:val="Standard"/>
    <w:next w:val="Standard"/>
    <w:link w:val="berschrift3Zchn"/>
    <w:uiPriority w:val="9"/>
    <w:qFormat/>
    <w:rsid w:val="00086EFC"/>
    <w:pPr>
      <w:keepNext/>
      <w:keepLines/>
      <w:numPr>
        <w:ilvl w:val="2"/>
        <w:numId w:val="3"/>
      </w:numPr>
      <w:spacing w:before="240" w:after="60"/>
      <w:outlineLvl w:val="2"/>
    </w:pPr>
    <w:rPr>
      <w:rFonts w:cs="Arial"/>
      <w:b/>
      <w:bCs/>
      <w:szCs w:val="26"/>
    </w:rPr>
  </w:style>
  <w:style w:type="paragraph" w:styleId="berschrift4">
    <w:name w:val="heading 4"/>
    <w:basedOn w:val="Standard"/>
    <w:next w:val="Standard"/>
    <w:link w:val="berschrift4Zchn"/>
    <w:uiPriority w:val="9"/>
    <w:qFormat/>
    <w:rsid w:val="00FB17BC"/>
    <w:pPr>
      <w:keepNext/>
      <w:keepLines/>
      <w:numPr>
        <w:ilvl w:val="3"/>
        <w:numId w:val="3"/>
      </w:numPr>
      <w:spacing w:before="240"/>
      <w:outlineLvl w:val="3"/>
    </w:pPr>
    <w:rPr>
      <w:b/>
      <w:bCs/>
      <w:szCs w:val="28"/>
    </w:rPr>
  </w:style>
  <w:style w:type="paragraph" w:styleId="berschrift5">
    <w:name w:val="heading 5"/>
    <w:basedOn w:val="Standard"/>
    <w:next w:val="Standard"/>
    <w:link w:val="berschrift5Zchn"/>
    <w:uiPriority w:val="9"/>
    <w:qFormat/>
    <w:rsid w:val="00985C95"/>
    <w:pPr>
      <w:numPr>
        <w:ilvl w:val="4"/>
        <w:numId w:val="3"/>
      </w:numPr>
      <w:spacing w:before="240" w:after="60"/>
      <w:outlineLvl w:val="4"/>
    </w:pPr>
    <w:rPr>
      <w:b/>
      <w:bCs/>
      <w:iCs/>
      <w:szCs w:val="26"/>
    </w:rPr>
  </w:style>
  <w:style w:type="paragraph" w:styleId="berschrift6">
    <w:name w:val="heading 6"/>
    <w:basedOn w:val="Standard"/>
    <w:next w:val="Standard"/>
    <w:uiPriority w:val="9"/>
    <w:rsid w:val="00985C95"/>
    <w:pPr>
      <w:numPr>
        <w:ilvl w:val="5"/>
        <w:numId w:val="3"/>
      </w:numPr>
      <w:spacing w:before="240" w:after="60"/>
      <w:outlineLvl w:val="5"/>
    </w:pPr>
    <w:rPr>
      <w:b/>
      <w:bCs/>
    </w:rPr>
  </w:style>
  <w:style w:type="paragraph" w:styleId="berschrift7">
    <w:name w:val="heading 7"/>
    <w:basedOn w:val="Standard"/>
    <w:next w:val="Standard"/>
    <w:uiPriority w:val="9"/>
    <w:rsid w:val="00985C95"/>
    <w:pPr>
      <w:numPr>
        <w:ilvl w:val="6"/>
        <w:numId w:val="3"/>
      </w:numPr>
      <w:spacing w:before="240" w:after="60"/>
      <w:outlineLvl w:val="6"/>
    </w:pPr>
    <w:rPr>
      <w:b/>
    </w:rPr>
  </w:style>
  <w:style w:type="paragraph" w:styleId="berschrift8">
    <w:name w:val="heading 8"/>
    <w:basedOn w:val="Standard"/>
    <w:next w:val="Standard"/>
    <w:uiPriority w:val="9"/>
    <w:rsid w:val="00985C95"/>
    <w:pPr>
      <w:numPr>
        <w:ilvl w:val="7"/>
        <w:numId w:val="3"/>
      </w:numPr>
      <w:spacing w:before="240" w:after="60"/>
      <w:outlineLvl w:val="7"/>
    </w:pPr>
    <w:rPr>
      <w:b/>
      <w:iCs/>
    </w:rPr>
  </w:style>
  <w:style w:type="paragraph" w:styleId="berschrift9">
    <w:name w:val="heading 9"/>
    <w:basedOn w:val="Standard"/>
    <w:next w:val="Standard"/>
    <w:uiPriority w:val="9"/>
    <w:rsid w:val="00985C95"/>
    <w:pPr>
      <w:numPr>
        <w:ilvl w:val="8"/>
        <w:numId w:val="3"/>
      </w:numPr>
      <w:spacing w:before="240" w:after="60"/>
      <w:outlineLvl w:val="8"/>
    </w:pPr>
    <w:rPr>
      <w:rFonts w:cs="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7A83"/>
    <w:rPr>
      <w:rFonts w:ascii="Segoe UI" w:hAnsi="Segoe UI" w:cs="Arial"/>
      <w:b/>
      <w:bCs/>
      <w:kern w:val="10"/>
      <w:sz w:val="28"/>
      <w:szCs w:val="32"/>
      <w:lang w:val="de-CH"/>
    </w:rPr>
  </w:style>
  <w:style w:type="paragraph" w:customStyle="1" w:styleId="Betreff">
    <w:name w:val="Betreff"/>
    <w:basedOn w:val="Standard"/>
    <w:rsid w:val="003575DE"/>
    <w:rPr>
      <w:b/>
      <w:sz w:val="24"/>
    </w:rPr>
  </w:style>
  <w:style w:type="paragraph" w:customStyle="1" w:styleId="AbsenderText">
    <w:name w:val="Absender_Text"/>
    <w:basedOn w:val="Standard"/>
    <w:uiPriority w:val="1"/>
    <w:rPr>
      <w:rFonts w:cs="Arial"/>
      <w:sz w:val="16"/>
      <w:szCs w:val="16"/>
    </w:rPr>
  </w:style>
  <w:style w:type="paragraph" w:customStyle="1" w:styleId="AbsenderTitel">
    <w:name w:val="Absender_Titel"/>
    <w:basedOn w:val="AbsenderText"/>
    <w:rsid w:val="003575DE"/>
    <w:rPr>
      <w:b/>
    </w:rPr>
  </w:style>
  <w:style w:type="paragraph" w:customStyle="1" w:styleId="Topic450">
    <w:name w:val="Topic450"/>
    <w:basedOn w:val="Standard"/>
    <w:rsid w:val="007B5068"/>
    <w:pPr>
      <w:ind w:left="2552" w:hanging="2552"/>
    </w:pPr>
    <w:rPr>
      <w:lang w:val="en-US"/>
    </w:rPr>
  </w:style>
  <w:style w:type="paragraph" w:customStyle="1" w:styleId="Topic450Line">
    <w:name w:val="Topic450Line"/>
    <w:basedOn w:val="Standard"/>
    <w:rsid w:val="00832D01"/>
    <w:pPr>
      <w:tabs>
        <w:tab w:val="right" w:leader="underscore" w:pos="9072"/>
      </w:tabs>
      <w:ind w:left="2552" w:hanging="2552"/>
    </w:pPr>
  </w:style>
  <w:style w:type="paragraph" w:customStyle="1" w:styleId="Topic750">
    <w:name w:val="Topic750"/>
    <w:basedOn w:val="Standard"/>
    <w:rsid w:val="007B5068"/>
    <w:pPr>
      <w:ind w:left="4253" w:hanging="4253"/>
    </w:pPr>
  </w:style>
  <w:style w:type="paragraph" w:customStyle="1" w:styleId="NormalKeepTogether">
    <w:name w:val="NormalKeepTogether"/>
    <w:basedOn w:val="Standard"/>
    <w:rsid w:val="00156F24"/>
    <w:pPr>
      <w:keepNext/>
      <w:keepLines/>
    </w:pPr>
  </w:style>
  <w:style w:type="paragraph" w:customStyle="1" w:styleId="PositionWithValue">
    <w:name w:val="PositionWithValue"/>
    <w:basedOn w:val="Standard"/>
    <w:rsid w:val="00156F24"/>
    <w:pPr>
      <w:tabs>
        <w:tab w:val="left" w:pos="6946"/>
        <w:tab w:val="decimal" w:pos="8675"/>
      </w:tabs>
      <w:ind w:right="2835"/>
    </w:pPr>
  </w:style>
  <w:style w:type="paragraph" w:customStyle="1" w:styleId="SignatureText">
    <w:name w:val="SignatureText"/>
    <w:basedOn w:val="Standard"/>
    <w:next w:val="Standard"/>
    <w:rsid w:val="00156F24"/>
    <w:pPr>
      <w:keepNext/>
      <w:keepLines/>
      <w:tabs>
        <w:tab w:val="left" w:pos="5103"/>
      </w:tabs>
    </w:pPr>
    <w:rPr>
      <w:sz w:val="16"/>
    </w:rPr>
  </w:style>
  <w:style w:type="paragraph" w:customStyle="1" w:styleId="SignatureLines">
    <w:name w:val="SignatureLines"/>
    <w:basedOn w:val="Standard"/>
    <w:next w:val="SignatureText"/>
    <w:rsid w:val="00156F24"/>
    <w:pPr>
      <w:keepNext/>
      <w:keepLines/>
      <w:tabs>
        <w:tab w:val="right" w:leader="dot" w:pos="3119"/>
        <w:tab w:val="left" w:pos="5080"/>
        <w:tab w:val="right" w:leader="dot" w:pos="8222"/>
      </w:tabs>
    </w:pPr>
    <w:rPr>
      <w:sz w:val="8"/>
    </w:rPr>
  </w:style>
  <w:style w:type="paragraph" w:customStyle="1" w:styleId="Topic075">
    <w:name w:val="Topic075"/>
    <w:basedOn w:val="Standard"/>
    <w:rsid w:val="007B5068"/>
    <w:pPr>
      <w:ind w:left="425" w:hanging="425"/>
    </w:pPr>
  </w:style>
  <w:style w:type="paragraph" w:customStyle="1" w:styleId="Topic300">
    <w:name w:val="Topic300"/>
    <w:basedOn w:val="Standard"/>
    <w:rsid w:val="007B5068"/>
    <w:pPr>
      <w:ind w:left="1701" w:hanging="1701"/>
    </w:pPr>
  </w:style>
  <w:style w:type="paragraph" w:customStyle="1" w:styleId="Topic600">
    <w:name w:val="Topic600"/>
    <w:basedOn w:val="Standard"/>
    <w:rsid w:val="007B5068"/>
    <w:pPr>
      <w:ind w:left="3402" w:hanging="3402"/>
    </w:pPr>
  </w:style>
  <w:style w:type="paragraph" w:customStyle="1" w:styleId="Topic900">
    <w:name w:val="Topic900"/>
    <w:basedOn w:val="Standard"/>
    <w:rsid w:val="007B5068"/>
    <w:pPr>
      <w:ind w:left="5103" w:hanging="5103"/>
    </w:pPr>
  </w:style>
  <w:style w:type="paragraph" w:customStyle="1" w:styleId="Topic075Line">
    <w:name w:val="Topic075Line"/>
    <w:basedOn w:val="Standard"/>
    <w:rsid w:val="00832D01"/>
    <w:pPr>
      <w:tabs>
        <w:tab w:val="right" w:leader="underscore" w:pos="9072"/>
      </w:tabs>
      <w:ind w:left="425" w:hanging="425"/>
    </w:pPr>
  </w:style>
  <w:style w:type="paragraph" w:customStyle="1" w:styleId="Topic300Line">
    <w:name w:val="Topic300Line"/>
    <w:basedOn w:val="Standard"/>
    <w:rsid w:val="00832D01"/>
    <w:pPr>
      <w:tabs>
        <w:tab w:val="right" w:leader="underscore" w:pos="9072"/>
      </w:tabs>
      <w:ind w:left="1701" w:hanging="1701"/>
    </w:pPr>
  </w:style>
  <w:style w:type="paragraph" w:customStyle="1" w:styleId="Topic600Line">
    <w:name w:val="Topic600Line"/>
    <w:basedOn w:val="Standard"/>
    <w:rsid w:val="00832D01"/>
    <w:pPr>
      <w:tabs>
        <w:tab w:val="right" w:leader="underscore" w:pos="9072"/>
      </w:tabs>
      <w:ind w:left="3402" w:hanging="3402"/>
    </w:pPr>
  </w:style>
  <w:style w:type="paragraph" w:customStyle="1" w:styleId="Topic900Line">
    <w:name w:val="Topic900Line"/>
    <w:basedOn w:val="Standard"/>
    <w:rsid w:val="00832D01"/>
    <w:pPr>
      <w:tabs>
        <w:tab w:val="right" w:leader="underscore" w:pos="9072"/>
      </w:tabs>
      <w:ind w:left="5103" w:hanging="5103"/>
    </w:pPr>
  </w:style>
  <w:style w:type="paragraph" w:customStyle="1" w:styleId="ListWithSymbols">
    <w:name w:val="ListWithSymbols"/>
    <w:basedOn w:val="Standard"/>
    <w:rsid w:val="005843A9"/>
    <w:pPr>
      <w:numPr>
        <w:numId w:val="1"/>
      </w:numPr>
      <w:ind w:left="425" w:hanging="425"/>
    </w:pPr>
  </w:style>
  <w:style w:type="paragraph" w:customStyle="1" w:styleId="ListWithLetters">
    <w:name w:val="ListWithLetters"/>
    <w:basedOn w:val="Standard"/>
    <w:rsid w:val="00A36F0F"/>
    <w:pPr>
      <w:numPr>
        <w:numId w:val="2"/>
      </w:numPr>
      <w:tabs>
        <w:tab w:val="left" w:pos="425"/>
      </w:tabs>
      <w:ind w:left="425" w:hanging="425"/>
    </w:pPr>
  </w:style>
  <w:style w:type="paragraph" w:customStyle="1" w:styleId="ListWithCheckboxes">
    <w:name w:val="ListWithCheckboxes"/>
    <w:basedOn w:val="Standard"/>
    <w:rsid w:val="00F37A83"/>
    <w:pPr>
      <w:numPr>
        <w:numId w:val="6"/>
      </w:numPr>
      <w:tabs>
        <w:tab w:val="left" w:pos="425"/>
      </w:tabs>
      <w:ind w:left="425" w:hanging="425"/>
    </w:pPr>
  </w:style>
  <w:style w:type="paragraph" w:customStyle="1" w:styleId="PositionWithValueLine">
    <w:name w:val="PositionWithValueLine"/>
    <w:basedOn w:val="PositionWithValue"/>
    <w:next w:val="PositionWithValue"/>
    <w:rsid w:val="00BE199D"/>
    <w:pPr>
      <w:tabs>
        <w:tab w:val="clear" w:pos="8675"/>
        <w:tab w:val="left" w:leader="underscore" w:pos="8987"/>
      </w:tabs>
    </w:pPr>
    <w:rPr>
      <w:sz w:val="8"/>
    </w:rPr>
  </w:style>
  <w:style w:type="character" w:styleId="Fett">
    <w:name w:val="Strong"/>
    <w:qFormat/>
    <w:rsid w:val="00256E98"/>
    <w:rPr>
      <w:b/>
      <w:bCs/>
    </w:rPr>
  </w:style>
  <w:style w:type="paragraph" w:customStyle="1" w:styleId="Inhalts-Typ">
    <w:name w:val="Inhalts-Typ"/>
    <w:basedOn w:val="Standard"/>
    <w:link w:val="Inhalts-TypZchn"/>
    <w:rsid w:val="003575DE"/>
    <w:rPr>
      <w:b/>
      <w:caps/>
      <w:sz w:val="24"/>
    </w:rPr>
  </w:style>
  <w:style w:type="character" w:customStyle="1" w:styleId="Inhalts-TypZchn">
    <w:name w:val="Inhalts-Typ Zchn"/>
    <w:link w:val="Inhalts-Typ"/>
    <w:rsid w:val="003575DE"/>
    <w:rPr>
      <w:rFonts w:ascii="Segoe UI" w:hAnsi="Segoe UI"/>
      <w:b/>
      <w:caps/>
      <w:kern w:val="10"/>
      <w:sz w:val="24"/>
    </w:rPr>
  </w:style>
  <w:style w:type="paragraph" w:styleId="Untertitel">
    <w:name w:val="Subtitle"/>
    <w:basedOn w:val="Standard"/>
    <w:next w:val="Standard"/>
    <w:qFormat/>
    <w:rsid w:val="0058360E"/>
    <w:pPr>
      <w:keepNext/>
      <w:keepLines/>
      <w:spacing w:before="220" w:after="120"/>
      <w:outlineLvl w:val="1"/>
    </w:pPr>
    <w:rPr>
      <w:rFonts w:cs="Arial"/>
      <w:b/>
      <w:sz w:val="24"/>
    </w:rPr>
  </w:style>
  <w:style w:type="paragraph" w:customStyle="1" w:styleId="Topic750Line">
    <w:name w:val="Topic750Line"/>
    <w:basedOn w:val="Standard"/>
    <w:rsid w:val="00832D01"/>
    <w:pPr>
      <w:tabs>
        <w:tab w:val="right" w:leader="underscore" w:pos="9072"/>
      </w:tabs>
      <w:ind w:left="4253" w:hanging="4253"/>
    </w:pPr>
  </w:style>
  <w:style w:type="paragraph" w:customStyle="1" w:styleId="Art-Text">
    <w:name w:val="Art-Text"/>
    <w:basedOn w:val="Standard"/>
    <w:rsid w:val="00585B75"/>
    <w:pPr>
      <w:ind w:left="425" w:hanging="425"/>
    </w:pPr>
    <w:rPr>
      <w:lang w:val="en-US"/>
    </w:rPr>
  </w:style>
  <w:style w:type="character" w:styleId="Hervorhebung">
    <w:name w:val="Emphasis"/>
    <w:uiPriority w:val="3"/>
    <w:rsid w:val="00203054"/>
    <w:rPr>
      <w:b/>
      <w:iCs/>
    </w:rPr>
  </w:style>
  <w:style w:type="paragraph" w:customStyle="1" w:styleId="CityDate">
    <w:name w:val="CityDate"/>
    <w:basedOn w:val="Standard"/>
    <w:rsid w:val="008B7918"/>
    <w:pPr>
      <w:spacing w:before="240"/>
    </w:pPr>
  </w:style>
  <w:style w:type="paragraph" w:customStyle="1" w:styleId="Klassifizierungen">
    <w:name w:val="Klassifizierungen"/>
    <w:basedOn w:val="AbsenderText"/>
    <w:rsid w:val="000847D5"/>
    <w:rPr>
      <w:noProof/>
    </w:rPr>
  </w:style>
  <w:style w:type="paragraph" w:customStyle="1" w:styleId="Fusszeile-Pfad">
    <w:name w:val="Fusszeile-Pfad"/>
    <w:basedOn w:val="Standard"/>
    <w:rsid w:val="002C10EE"/>
    <w:rPr>
      <w:color w:val="808080"/>
      <w:sz w:val="12"/>
    </w:rPr>
  </w:style>
  <w:style w:type="paragraph" w:styleId="Umschlagabsenderadresse">
    <w:name w:val="envelope return"/>
    <w:basedOn w:val="Standard"/>
    <w:semiHidden/>
    <w:rsid w:val="00FE274A"/>
    <w:rPr>
      <w:rFonts w:cs="Arial"/>
    </w:rPr>
  </w:style>
  <w:style w:type="paragraph" w:styleId="Umschlagadresse">
    <w:name w:val="envelope address"/>
    <w:basedOn w:val="Standard"/>
    <w:semiHidden/>
    <w:rsid w:val="00FE274A"/>
    <w:pPr>
      <w:framePr w:w="4320" w:h="2160" w:hRule="exact" w:hSpace="141" w:wrap="auto" w:hAnchor="page" w:xAlign="center" w:yAlign="bottom"/>
      <w:ind w:left="1"/>
    </w:pPr>
    <w:rPr>
      <w:rFonts w:cs="Arial"/>
      <w:sz w:val="24"/>
    </w:rPr>
  </w:style>
  <w:style w:type="paragraph" w:customStyle="1" w:styleId="berschrift1oNr">
    <w:name w:val="Überschrift 1 o. Nr."/>
    <w:basedOn w:val="Standard"/>
    <w:next w:val="Standard"/>
    <w:qFormat/>
    <w:rsid w:val="00F37A83"/>
    <w:pPr>
      <w:spacing w:before="240" w:after="120"/>
    </w:pPr>
    <w:rPr>
      <w:b/>
      <w:sz w:val="28"/>
    </w:rPr>
  </w:style>
  <w:style w:type="paragraph" w:customStyle="1" w:styleId="berschrift2oNr">
    <w:name w:val="Überschrift 2 o. Nr."/>
    <w:basedOn w:val="Standard"/>
    <w:next w:val="Standard"/>
    <w:qFormat/>
    <w:rsid w:val="00086EFC"/>
    <w:pPr>
      <w:spacing w:before="240" w:after="60"/>
    </w:pPr>
    <w:rPr>
      <w:b/>
      <w:sz w:val="24"/>
    </w:rPr>
  </w:style>
  <w:style w:type="paragraph" w:customStyle="1" w:styleId="berschrift3oNr">
    <w:name w:val="Überschrift 3 o. Nr."/>
    <w:basedOn w:val="Standard"/>
    <w:next w:val="Standard"/>
    <w:qFormat/>
    <w:rsid w:val="00E76AE9"/>
    <w:pPr>
      <w:spacing w:before="240" w:after="60"/>
    </w:pPr>
    <w:rPr>
      <w:b/>
    </w:rPr>
  </w:style>
  <w:style w:type="paragraph" w:customStyle="1" w:styleId="berschrift4oNr">
    <w:name w:val="Überschrift 4 o. Nr."/>
    <w:basedOn w:val="Standard"/>
    <w:next w:val="Standard"/>
    <w:qFormat/>
    <w:rsid w:val="00086EFC"/>
    <w:pPr>
      <w:spacing w:before="120"/>
    </w:pPr>
    <w:rPr>
      <w:b/>
    </w:rPr>
  </w:style>
  <w:style w:type="paragraph" w:customStyle="1" w:styleId="Abschnitt">
    <w:name w:val="Abschnitt"/>
    <w:basedOn w:val="Standard"/>
    <w:next w:val="Standard"/>
    <w:qFormat/>
    <w:rsid w:val="008B0078"/>
    <w:pPr>
      <w:pageBreakBefore/>
      <w:pBdr>
        <w:bottom w:val="single" w:sz="4" w:space="1" w:color="auto"/>
      </w:pBdr>
      <w:spacing w:after="240"/>
      <w:outlineLvl w:val="5"/>
    </w:pPr>
    <w:rPr>
      <w:b/>
      <w:sz w:val="32"/>
    </w:rPr>
  </w:style>
  <w:style w:type="paragraph" w:styleId="Verzeichnis3">
    <w:name w:val="toc 3"/>
    <w:basedOn w:val="Standard"/>
    <w:next w:val="Standard"/>
    <w:uiPriority w:val="39"/>
    <w:rsid w:val="008A376D"/>
    <w:pPr>
      <w:spacing w:before="120" w:after="120"/>
      <w:ind w:left="440"/>
    </w:pPr>
    <w:rPr>
      <w:rFonts w:cstheme="minorHAnsi"/>
      <w:iCs/>
      <w:szCs w:val="20"/>
    </w:rPr>
  </w:style>
  <w:style w:type="character" w:styleId="Hyperlink">
    <w:name w:val="Hyperlink"/>
    <w:basedOn w:val="Absatz-Standardschriftart"/>
    <w:uiPriority w:val="99"/>
    <w:unhideWhenUsed/>
    <w:rsid w:val="00236843"/>
    <w:rPr>
      <w:color w:val="0000FF" w:themeColor="hyperlink"/>
      <w:u w:val="single"/>
      <w:lang w:val="de-CH"/>
    </w:rPr>
  </w:style>
  <w:style w:type="paragraph" w:styleId="Verzeichnis6">
    <w:name w:val="toc 6"/>
    <w:basedOn w:val="Standard"/>
    <w:next w:val="Standard"/>
    <w:uiPriority w:val="39"/>
    <w:rsid w:val="00DD23AE"/>
    <w:pPr>
      <w:ind w:left="1100"/>
    </w:pPr>
    <w:rPr>
      <w:rFonts w:asciiTheme="minorHAnsi" w:hAnsiTheme="minorHAnsi" w:cstheme="minorHAnsi"/>
      <w:sz w:val="18"/>
      <w:szCs w:val="18"/>
    </w:rPr>
  </w:style>
  <w:style w:type="table" w:styleId="Tabellenraster">
    <w:name w:val="Table Grid"/>
    <w:basedOn w:val="NormaleTabelle"/>
    <w:uiPriority w:val="39"/>
    <w:rsid w:val="00C31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5">
    <w:name w:val="toc 5"/>
    <w:basedOn w:val="Standard"/>
    <w:next w:val="Standard"/>
    <w:uiPriority w:val="39"/>
    <w:rsid w:val="008A376D"/>
    <w:pPr>
      <w:spacing w:before="120" w:after="120"/>
      <w:ind w:left="880"/>
    </w:pPr>
    <w:rPr>
      <w:rFonts w:cstheme="minorHAnsi"/>
      <w:szCs w:val="18"/>
    </w:rPr>
  </w:style>
  <w:style w:type="paragraph" w:styleId="Verzeichnis7">
    <w:name w:val="toc 7"/>
    <w:basedOn w:val="Standard"/>
    <w:next w:val="Standard"/>
    <w:autoRedefine/>
    <w:uiPriority w:val="39"/>
    <w:rsid w:val="003C6BE6"/>
    <w:pPr>
      <w:ind w:left="1320"/>
    </w:pPr>
    <w:rPr>
      <w:rFonts w:asciiTheme="minorHAnsi" w:hAnsiTheme="minorHAnsi" w:cstheme="minorHAnsi"/>
      <w:sz w:val="18"/>
      <w:szCs w:val="18"/>
    </w:rPr>
  </w:style>
  <w:style w:type="paragraph" w:styleId="Verzeichnis8">
    <w:name w:val="toc 8"/>
    <w:basedOn w:val="Standard"/>
    <w:next w:val="Standard"/>
    <w:autoRedefine/>
    <w:uiPriority w:val="39"/>
    <w:rsid w:val="003C6BE6"/>
    <w:pPr>
      <w:ind w:left="1540"/>
    </w:pPr>
    <w:rPr>
      <w:rFonts w:asciiTheme="minorHAnsi" w:hAnsiTheme="minorHAnsi" w:cstheme="minorHAnsi"/>
      <w:sz w:val="18"/>
      <w:szCs w:val="18"/>
    </w:rPr>
  </w:style>
  <w:style w:type="paragraph" w:styleId="Verzeichnis9">
    <w:name w:val="toc 9"/>
    <w:basedOn w:val="Standard"/>
    <w:next w:val="Standard"/>
    <w:autoRedefine/>
    <w:uiPriority w:val="39"/>
    <w:rsid w:val="003C6BE6"/>
    <w:pPr>
      <w:ind w:left="1760"/>
    </w:pPr>
    <w:rPr>
      <w:rFonts w:asciiTheme="minorHAnsi" w:hAnsiTheme="minorHAnsi" w:cstheme="minorHAnsi"/>
      <w:sz w:val="18"/>
      <w:szCs w:val="18"/>
    </w:rPr>
  </w:style>
  <w:style w:type="paragraph" w:customStyle="1" w:styleId="Appendix">
    <w:name w:val="Appendix"/>
    <w:basedOn w:val="berschrift1oNr"/>
    <w:next w:val="Standard"/>
    <w:uiPriority w:val="1"/>
    <w:rsid w:val="006D4B93"/>
    <w:pPr>
      <w:keepNext/>
      <w:keepLines/>
      <w:outlineLvl w:val="0"/>
    </w:pPr>
    <w:rPr>
      <w:sz w:val="24"/>
    </w:rPr>
  </w:style>
  <w:style w:type="paragraph" w:styleId="Funotentext">
    <w:name w:val="footnote text"/>
    <w:basedOn w:val="Standard"/>
    <w:link w:val="FunotentextZchn"/>
    <w:uiPriority w:val="99"/>
    <w:rsid w:val="00860C3F"/>
    <w:rPr>
      <w:sz w:val="12"/>
    </w:rPr>
  </w:style>
  <w:style w:type="character" w:customStyle="1" w:styleId="FunotentextZchn">
    <w:name w:val="Fußnotentext Zchn"/>
    <w:basedOn w:val="Absatz-Standardschriftart"/>
    <w:link w:val="Funotentext"/>
    <w:uiPriority w:val="99"/>
    <w:rsid w:val="00860C3F"/>
    <w:rPr>
      <w:rFonts w:ascii="Arial" w:hAnsi="Arial"/>
      <w:kern w:val="10"/>
      <w:sz w:val="12"/>
      <w:lang w:val="de-CH" w:eastAsia="en-US"/>
    </w:rPr>
  </w:style>
  <w:style w:type="character" w:styleId="Funotenzeichen">
    <w:name w:val="footnote reference"/>
    <w:basedOn w:val="Absatz-Standardschriftart"/>
    <w:uiPriority w:val="99"/>
    <w:unhideWhenUsed/>
    <w:rsid w:val="006A7867"/>
    <w:rPr>
      <w:vertAlign w:val="superscript"/>
      <w:lang w:val="de-CH"/>
    </w:rPr>
  </w:style>
  <w:style w:type="paragraph" w:customStyle="1" w:styleId="Metadaten">
    <w:name w:val="Metadaten"/>
    <w:basedOn w:val="Standard"/>
    <w:next w:val="Standard"/>
    <w:rsid w:val="00623549"/>
    <w:rPr>
      <w:rFonts w:cs="Arial"/>
    </w:rPr>
  </w:style>
  <w:style w:type="paragraph" w:customStyle="1" w:styleId="Vorstossnummer">
    <w:name w:val="Vorstossnummer"/>
    <w:basedOn w:val="Standard"/>
    <w:next w:val="Standard"/>
    <w:link w:val="VorstossnummerZchn"/>
    <w:rsid w:val="00DD23AE"/>
    <w:pPr>
      <w:jc w:val="right"/>
    </w:pPr>
    <w:rPr>
      <w:b/>
      <w:caps/>
      <w:sz w:val="24"/>
      <w:szCs w:val="24"/>
    </w:rPr>
  </w:style>
  <w:style w:type="character" w:customStyle="1" w:styleId="VorstossnummerZchn">
    <w:name w:val="Vorstossnummer Zchn"/>
    <w:basedOn w:val="Absatz-Standardschriftart"/>
    <w:link w:val="Vorstossnummer"/>
    <w:rsid w:val="00DD23AE"/>
    <w:rPr>
      <w:b/>
      <w:caps/>
      <w:sz w:val="24"/>
      <w:szCs w:val="24"/>
      <w:lang w:val="de-CH"/>
    </w:rPr>
  </w:style>
  <w:style w:type="paragraph" w:styleId="Listenabsatz">
    <w:name w:val="List Paragraph"/>
    <w:basedOn w:val="Standard"/>
    <w:uiPriority w:val="34"/>
    <w:qFormat/>
    <w:rsid w:val="00875108"/>
    <w:pPr>
      <w:ind w:left="720"/>
      <w:contextualSpacing/>
    </w:pPr>
    <w:rPr>
      <w:szCs w:val="24"/>
      <w:lang w:eastAsia="en-US"/>
    </w:rPr>
  </w:style>
  <w:style w:type="paragraph" w:customStyle="1" w:styleId="Fusszeile">
    <w:name w:val="Fusszeile"/>
    <w:basedOn w:val="Standard"/>
    <w:rsid w:val="003A1AC5"/>
    <w:pPr>
      <w:tabs>
        <w:tab w:val="center" w:pos="4321"/>
        <w:tab w:val="right" w:pos="8641"/>
      </w:tabs>
    </w:pPr>
    <w:rPr>
      <w:sz w:val="16"/>
    </w:rPr>
  </w:style>
  <w:style w:type="paragraph" w:customStyle="1" w:styleId="Fusszeile-Seite">
    <w:name w:val="Fusszeile-Seite"/>
    <w:basedOn w:val="Standard"/>
    <w:rsid w:val="00C60765"/>
    <w:pPr>
      <w:jc w:val="right"/>
    </w:pPr>
    <w:rPr>
      <w:sz w:val="16"/>
    </w:rPr>
  </w:style>
  <w:style w:type="paragraph" w:customStyle="1" w:styleId="ListLevelsWithNumbers">
    <w:name w:val="ListLevelsWithNumbers"/>
    <w:basedOn w:val="Standard"/>
    <w:rsid w:val="008B243A"/>
    <w:pPr>
      <w:numPr>
        <w:numId w:val="7"/>
      </w:numPr>
    </w:pPr>
  </w:style>
  <w:style w:type="paragraph" w:customStyle="1" w:styleId="ListWithNumbers">
    <w:name w:val="ListWithNumbers"/>
    <w:basedOn w:val="Standard"/>
    <w:rsid w:val="00285F46"/>
    <w:pPr>
      <w:numPr>
        <w:numId w:val="8"/>
      </w:numPr>
    </w:pPr>
  </w:style>
  <w:style w:type="paragraph" w:customStyle="1" w:styleId="AufzhlungVif">
    <w:name w:val="Aufzählung Vif"/>
    <w:basedOn w:val="ListWithSymbols"/>
    <w:rsid w:val="00CA1B44"/>
    <w:pPr>
      <w:ind w:left="142" w:hanging="142"/>
    </w:pPr>
  </w:style>
  <w:style w:type="character" w:customStyle="1" w:styleId="berschrift2Zchn">
    <w:name w:val="Überschrift 2 Zchn"/>
    <w:basedOn w:val="Absatz-Standardschriftart"/>
    <w:link w:val="berschrift2"/>
    <w:uiPriority w:val="9"/>
    <w:locked/>
    <w:rsid w:val="003E215C"/>
    <w:rPr>
      <w:rFonts w:ascii="Segoe UI" w:hAnsi="Segoe UI" w:cs="Arial"/>
      <w:b/>
      <w:bCs/>
      <w:iCs/>
      <w:kern w:val="10"/>
      <w:sz w:val="24"/>
      <w:szCs w:val="28"/>
      <w:lang w:val="de-CH"/>
    </w:rPr>
  </w:style>
  <w:style w:type="character" w:customStyle="1" w:styleId="berschrift3Zchn">
    <w:name w:val="Überschrift 3 Zchn"/>
    <w:basedOn w:val="Absatz-Standardschriftart"/>
    <w:link w:val="berschrift3"/>
    <w:uiPriority w:val="9"/>
    <w:locked/>
    <w:rsid w:val="003E215C"/>
    <w:rPr>
      <w:rFonts w:ascii="Segoe UI" w:hAnsi="Segoe UI" w:cs="Arial"/>
      <w:b/>
      <w:bCs/>
      <w:kern w:val="10"/>
      <w:szCs w:val="26"/>
      <w:lang w:val="de-CH"/>
    </w:rPr>
  </w:style>
  <w:style w:type="character" w:customStyle="1" w:styleId="berschrift4Zchn">
    <w:name w:val="Überschrift 4 Zchn"/>
    <w:basedOn w:val="Absatz-Standardschriftart"/>
    <w:link w:val="berschrift4"/>
    <w:uiPriority w:val="9"/>
    <w:locked/>
    <w:rsid w:val="003E215C"/>
    <w:rPr>
      <w:rFonts w:ascii="Segoe UI" w:hAnsi="Segoe UI"/>
      <w:b/>
      <w:bCs/>
      <w:kern w:val="10"/>
      <w:szCs w:val="28"/>
      <w:lang w:val="de-CH"/>
    </w:rPr>
  </w:style>
  <w:style w:type="paragraph" w:styleId="Titel">
    <w:name w:val="Title"/>
    <w:basedOn w:val="Standard"/>
    <w:next w:val="Standard"/>
    <w:link w:val="TitelZchn"/>
    <w:uiPriority w:val="9"/>
    <w:qFormat/>
    <w:rsid w:val="00E1330E"/>
    <w:pPr>
      <w:contextualSpacing/>
    </w:pPr>
    <w:rPr>
      <w:rFonts w:eastAsiaTheme="majorEastAsia" w:cstheme="majorBidi"/>
      <w:b/>
      <w:sz w:val="32"/>
      <w:szCs w:val="56"/>
    </w:rPr>
  </w:style>
  <w:style w:type="character" w:customStyle="1" w:styleId="TitelZchn">
    <w:name w:val="Titel Zchn"/>
    <w:basedOn w:val="Absatz-Standardschriftart"/>
    <w:link w:val="Titel"/>
    <w:uiPriority w:val="9"/>
    <w:rsid w:val="00E1330E"/>
    <w:rPr>
      <w:rFonts w:eastAsiaTheme="majorEastAsia" w:cstheme="majorBidi"/>
      <w:b/>
      <w:kern w:val="10"/>
      <w:sz w:val="32"/>
      <w:szCs w:val="56"/>
      <w:lang w:val="de-CH"/>
    </w:rPr>
  </w:style>
  <w:style w:type="character" w:customStyle="1" w:styleId="Hidden">
    <w:name w:val="Hidden"/>
    <w:basedOn w:val="Absatz-Standardschriftart"/>
    <w:uiPriority w:val="1"/>
    <w:qFormat/>
    <w:rsid w:val="006D4B93"/>
    <w:rPr>
      <w:rFonts w:ascii="Segoe UI" w:hAnsi="Segoe UI"/>
      <w:vanish/>
      <w:color w:val="C00000"/>
      <w:kern w:val="0"/>
      <w:sz w:val="18"/>
      <w:lang w:val="de-CH"/>
    </w:rPr>
  </w:style>
  <w:style w:type="character" w:styleId="Platzhaltertext">
    <w:name w:val="Placeholder Text"/>
    <w:basedOn w:val="Absatz-Standardschriftart"/>
    <w:uiPriority w:val="99"/>
    <w:semiHidden/>
    <w:rsid w:val="009B7052"/>
    <w:rPr>
      <w:color w:val="808080"/>
      <w:lang w:val="de-CH"/>
    </w:rPr>
  </w:style>
  <w:style w:type="paragraph" w:styleId="StandardWeb">
    <w:name w:val="Normal (Web)"/>
    <w:basedOn w:val="Standard"/>
    <w:semiHidden/>
    <w:unhideWhenUsed/>
    <w:rsid w:val="00BD7FEB"/>
    <w:rPr>
      <w:sz w:val="24"/>
      <w:szCs w:val="24"/>
    </w:rPr>
  </w:style>
  <w:style w:type="paragraph" w:styleId="Blocktext">
    <w:name w:val="Block Text"/>
    <w:basedOn w:val="Standard"/>
    <w:semiHidden/>
    <w:unhideWhenUsed/>
    <w:rsid w:val="00BD7FE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Index1">
    <w:name w:val="index 1"/>
    <w:basedOn w:val="Standard"/>
    <w:next w:val="Standard"/>
    <w:autoRedefine/>
    <w:semiHidden/>
    <w:unhideWhenUsed/>
    <w:rsid w:val="00BD7FEB"/>
    <w:pPr>
      <w:ind w:left="220" w:hanging="220"/>
    </w:pPr>
  </w:style>
  <w:style w:type="paragraph" w:styleId="Indexberschrift">
    <w:name w:val="index heading"/>
    <w:basedOn w:val="Standard"/>
    <w:next w:val="Index1"/>
    <w:semiHidden/>
    <w:unhideWhenUsed/>
    <w:rsid w:val="00BD7FEB"/>
    <w:rPr>
      <w:rFonts w:eastAsiaTheme="majorEastAsia" w:cstheme="majorBidi"/>
      <w:b/>
      <w:bCs/>
    </w:rPr>
  </w:style>
  <w:style w:type="paragraph" w:styleId="Inhaltsverzeichnisberschrift">
    <w:name w:val="TOC Heading"/>
    <w:basedOn w:val="berschrift1"/>
    <w:next w:val="Standard"/>
    <w:uiPriority w:val="39"/>
    <w:unhideWhenUsed/>
    <w:qFormat/>
    <w:rsid w:val="00BD7FEB"/>
    <w:pPr>
      <w:numPr>
        <w:numId w:val="0"/>
      </w:numPr>
      <w:spacing w:after="0"/>
      <w:outlineLvl w:val="9"/>
    </w:pPr>
    <w:rPr>
      <w:rFonts w:eastAsiaTheme="majorEastAsia" w:cstheme="majorBidi"/>
      <w:b w:val="0"/>
      <w:bCs w:val="0"/>
      <w:sz w:val="32"/>
    </w:rPr>
  </w:style>
  <w:style w:type="table" w:styleId="MittlereListe2-Akzent1">
    <w:name w:val="Medium List 2 Accent 1"/>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
    <w:name w:val="Medium List 2"/>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2">
    <w:name w:val="Medium Grid 2"/>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Liste2-Akzent6">
    <w:name w:val="Medium List 2 Accent 6"/>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2-Akzent1">
    <w:name w:val="Medium Grid 2 Accent 1"/>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Liste2-Akzent3">
    <w:name w:val="Medium List 2 Accent 3"/>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2-Akzent3">
    <w:name w:val="Medium Grid 2 Accent 3"/>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RGV-berschrift">
    <w:name w:val="toa heading"/>
    <w:basedOn w:val="Standard"/>
    <w:next w:val="Standard"/>
    <w:semiHidden/>
    <w:unhideWhenUsed/>
    <w:rsid w:val="00BD7FEB"/>
    <w:pPr>
      <w:spacing w:before="120"/>
    </w:pPr>
    <w:rPr>
      <w:rFonts w:eastAsiaTheme="majorEastAsia" w:cstheme="majorBidi"/>
      <w:b/>
      <w:bCs/>
      <w:sz w:val="24"/>
      <w:szCs w:val="24"/>
    </w:rPr>
  </w:style>
  <w:style w:type="paragraph" w:styleId="Nachrichtenkopf">
    <w:name w:val="Message Header"/>
    <w:basedOn w:val="Standard"/>
    <w:link w:val="NachrichtenkopfZchn"/>
    <w:semiHidden/>
    <w:unhideWhenUsed/>
    <w:rsid w:val="00BD7FEB"/>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sz w:val="24"/>
      <w:szCs w:val="24"/>
    </w:rPr>
  </w:style>
  <w:style w:type="character" w:customStyle="1" w:styleId="NachrichtenkopfZchn">
    <w:name w:val="Nachrichtenkopf Zchn"/>
    <w:basedOn w:val="Absatz-Standardschriftart"/>
    <w:link w:val="Nachrichtenkopf"/>
    <w:semiHidden/>
    <w:rsid w:val="00BD7FEB"/>
    <w:rPr>
      <w:rFonts w:eastAsiaTheme="majorEastAsia" w:cstheme="majorBidi"/>
      <w:sz w:val="24"/>
      <w:szCs w:val="24"/>
      <w:shd w:val="pct20" w:color="auto" w:fill="auto"/>
      <w:lang w:val="de-CH"/>
    </w:rPr>
  </w:style>
  <w:style w:type="table" w:styleId="MittleresRaster2-Akzent4">
    <w:name w:val="Medium Grid 2 Accent 4"/>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character" w:styleId="HTMLBeispiel">
    <w:name w:val="HTML Sample"/>
    <w:basedOn w:val="Absatz-Standardschriftart"/>
    <w:semiHidden/>
    <w:unhideWhenUsed/>
    <w:rsid w:val="00BD7FEB"/>
    <w:rPr>
      <w:rFonts w:ascii="Segoe UI" w:hAnsi="Segoe UI"/>
      <w:sz w:val="24"/>
      <w:szCs w:val="24"/>
      <w:lang w:val="de-CH"/>
    </w:rPr>
  </w:style>
  <w:style w:type="table" w:styleId="MittlereListe2-Akzent2">
    <w:name w:val="Medium List 2 Accent 2"/>
    <w:basedOn w:val="NormaleTabelle"/>
    <w:uiPriority w:val="66"/>
    <w:semiHidden/>
    <w:unhideWhenUsed/>
    <w:rsid w:val="00BD7FEB"/>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2-Akzent6">
    <w:name w:val="Medium Grid 2 Accent 6"/>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BD7FEB"/>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styleId="HTMLSchreibmaschine">
    <w:name w:val="HTML Typewriter"/>
    <w:basedOn w:val="Absatz-Standardschriftart"/>
    <w:semiHidden/>
    <w:unhideWhenUsed/>
    <w:rsid w:val="00BD7FEB"/>
    <w:rPr>
      <w:rFonts w:ascii="Segoe UI" w:hAnsi="Segoe UI"/>
      <w:sz w:val="20"/>
      <w:szCs w:val="20"/>
      <w:lang w:val="de-CH"/>
    </w:rPr>
  </w:style>
  <w:style w:type="character" w:styleId="HTMLCode">
    <w:name w:val="HTML Code"/>
    <w:basedOn w:val="Absatz-Standardschriftart"/>
    <w:semiHidden/>
    <w:unhideWhenUsed/>
    <w:rsid w:val="00BD7FEB"/>
    <w:rPr>
      <w:rFonts w:ascii="Segoe UI" w:hAnsi="Segoe UI"/>
      <w:sz w:val="20"/>
      <w:szCs w:val="20"/>
      <w:lang w:val="de-CH"/>
    </w:rPr>
  </w:style>
  <w:style w:type="paragraph" w:styleId="Makrotext">
    <w:name w:val="macro"/>
    <w:link w:val="MakrotextZchn"/>
    <w:semiHidden/>
    <w:unhideWhenUsed/>
    <w:rsid w:val="00BD7FEB"/>
    <w:pPr>
      <w:tabs>
        <w:tab w:val="left" w:pos="480"/>
        <w:tab w:val="left" w:pos="960"/>
        <w:tab w:val="left" w:pos="1440"/>
        <w:tab w:val="left" w:pos="1920"/>
        <w:tab w:val="left" w:pos="2400"/>
        <w:tab w:val="left" w:pos="2880"/>
        <w:tab w:val="left" w:pos="3360"/>
        <w:tab w:val="left" w:pos="3840"/>
        <w:tab w:val="left" w:pos="4320"/>
      </w:tabs>
    </w:pPr>
    <w:rPr>
      <w:sz w:val="20"/>
      <w:szCs w:val="20"/>
    </w:rPr>
  </w:style>
  <w:style w:type="character" w:customStyle="1" w:styleId="MakrotextZchn">
    <w:name w:val="Makrotext Zchn"/>
    <w:basedOn w:val="Absatz-Standardschriftart"/>
    <w:link w:val="Makrotext"/>
    <w:semiHidden/>
    <w:rsid w:val="00BD7FEB"/>
    <w:rPr>
      <w:sz w:val="20"/>
      <w:szCs w:val="20"/>
      <w:lang w:val="de-CH"/>
    </w:rPr>
  </w:style>
  <w:style w:type="character" w:styleId="HTMLTastatur">
    <w:name w:val="HTML Keyboard"/>
    <w:basedOn w:val="Absatz-Standardschriftart"/>
    <w:semiHidden/>
    <w:unhideWhenUsed/>
    <w:rsid w:val="00BD7FEB"/>
    <w:rPr>
      <w:rFonts w:ascii="Segoe UI" w:hAnsi="Segoe UI"/>
      <w:sz w:val="20"/>
      <w:szCs w:val="20"/>
      <w:lang w:val="de-CH"/>
    </w:rPr>
  </w:style>
  <w:style w:type="paragraph" w:styleId="HTMLVorformatiert">
    <w:name w:val="HTML Preformatted"/>
    <w:basedOn w:val="Standard"/>
    <w:link w:val="HTMLVorformatiertZchn"/>
    <w:semiHidden/>
    <w:unhideWhenUsed/>
    <w:rsid w:val="00BD7FEB"/>
    <w:rPr>
      <w:sz w:val="20"/>
      <w:szCs w:val="20"/>
    </w:rPr>
  </w:style>
  <w:style w:type="character" w:customStyle="1" w:styleId="HTMLVorformatiertZchn">
    <w:name w:val="HTML Vorformatiert Zchn"/>
    <w:basedOn w:val="Absatz-Standardschriftart"/>
    <w:link w:val="HTMLVorformatiert"/>
    <w:semiHidden/>
    <w:rsid w:val="00BD7FEB"/>
    <w:rPr>
      <w:sz w:val="20"/>
      <w:szCs w:val="20"/>
      <w:lang w:val="de-CH"/>
    </w:rPr>
  </w:style>
  <w:style w:type="paragraph" w:styleId="NurText">
    <w:name w:val="Plain Text"/>
    <w:basedOn w:val="Standard"/>
    <w:link w:val="NurTextZchn"/>
    <w:semiHidden/>
    <w:unhideWhenUsed/>
    <w:rsid w:val="00BD7FEB"/>
    <w:rPr>
      <w:sz w:val="21"/>
      <w:szCs w:val="21"/>
    </w:rPr>
  </w:style>
  <w:style w:type="character" w:customStyle="1" w:styleId="NurTextZchn">
    <w:name w:val="Nur Text Zchn"/>
    <w:basedOn w:val="Absatz-Standardschriftart"/>
    <w:link w:val="NurText"/>
    <w:semiHidden/>
    <w:rsid w:val="00BD7FEB"/>
    <w:rPr>
      <w:sz w:val="21"/>
      <w:szCs w:val="21"/>
      <w:lang w:val="de-CH"/>
    </w:rPr>
  </w:style>
  <w:style w:type="paragraph" w:styleId="Kopfzeile">
    <w:name w:val="header"/>
    <w:basedOn w:val="Standard"/>
    <w:link w:val="KopfzeileZchn"/>
    <w:unhideWhenUsed/>
    <w:rsid w:val="00D40319"/>
    <w:pPr>
      <w:tabs>
        <w:tab w:val="center" w:pos="4536"/>
        <w:tab w:val="right" w:pos="9072"/>
      </w:tabs>
    </w:pPr>
  </w:style>
  <w:style w:type="character" w:customStyle="1" w:styleId="KopfzeileZchn">
    <w:name w:val="Kopfzeile Zchn"/>
    <w:basedOn w:val="Absatz-Standardschriftart"/>
    <w:link w:val="Kopfzeile"/>
    <w:rsid w:val="00D40319"/>
    <w:rPr>
      <w:lang w:val="de-CH"/>
    </w:rPr>
  </w:style>
  <w:style w:type="paragraph" w:styleId="Fuzeile">
    <w:name w:val="footer"/>
    <w:basedOn w:val="Standard"/>
    <w:link w:val="FuzeileZchn"/>
    <w:uiPriority w:val="99"/>
    <w:unhideWhenUsed/>
    <w:rsid w:val="00D40319"/>
    <w:pPr>
      <w:tabs>
        <w:tab w:val="center" w:pos="4536"/>
        <w:tab w:val="right" w:pos="9072"/>
      </w:tabs>
    </w:pPr>
  </w:style>
  <w:style w:type="character" w:customStyle="1" w:styleId="FuzeileZchn">
    <w:name w:val="Fußzeile Zchn"/>
    <w:basedOn w:val="Absatz-Standardschriftart"/>
    <w:link w:val="Fuzeile"/>
    <w:uiPriority w:val="99"/>
    <w:rsid w:val="00D40319"/>
    <w:rPr>
      <w:lang w:val="de-CH"/>
    </w:rPr>
  </w:style>
  <w:style w:type="paragraph" w:styleId="KeinLeerraum">
    <w:name w:val="No Spacing"/>
    <w:uiPriority w:val="1"/>
    <w:qFormat/>
    <w:rsid w:val="00245B5F"/>
  </w:style>
  <w:style w:type="paragraph" w:styleId="Beschriftung">
    <w:name w:val="caption"/>
    <w:basedOn w:val="Standard"/>
    <w:next w:val="Standard"/>
    <w:unhideWhenUsed/>
    <w:qFormat/>
    <w:rsid w:val="00993C69"/>
    <w:pPr>
      <w:spacing w:after="200"/>
    </w:pPr>
    <w:rPr>
      <w:i/>
      <w:iCs/>
      <w:color w:val="1F497D" w:themeColor="text2"/>
      <w:sz w:val="18"/>
      <w:szCs w:val="18"/>
    </w:rPr>
  </w:style>
  <w:style w:type="character" w:styleId="NichtaufgelsteErwhnung">
    <w:name w:val="Unresolved Mention"/>
    <w:basedOn w:val="Absatz-Standardschriftart"/>
    <w:uiPriority w:val="99"/>
    <w:semiHidden/>
    <w:unhideWhenUsed/>
    <w:rsid w:val="006434EC"/>
    <w:rPr>
      <w:color w:val="605E5C"/>
      <w:shd w:val="clear" w:color="auto" w:fill="E1DFDD"/>
    </w:rPr>
  </w:style>
  <w:style w:type="character" w:styleId="BesuchterLink">
    <w:name w:val="FollowedHyperlink"/>
    <w:basedOn w:val="Absatz-Standardschriftart"/>
    <w:semiHidden/>
    <w:unhideWhenUsed/>
    <w:rsid w:val="006434EC"/>
    <w:rPr>
      <w:color w:val="800080" w:themeColor="followedHyperlink"/>
      <w:u w:val="single"/>
    </w:rPr>
  </w:style>
  <w:style w:type="paragraph" w:styleId="Abbildungsverzeichnis">
    <w:name w:val="table of figures"/>
    <w:basedOn w:val="Standard"/>
    <w:next w:val="Standard"/>
    <w:uiPriority w:val="99"/>
    <w:unhideWhenUsed/>
    <w:rsid w:val="009F00C2"/>
  </w:style>
  <w:style w:type="paragraph" w:styleId="Literaturverzeichnis">
    <w:name w:val="Bibliography"/>
    <w:basedOn w:val="Standard"/>
    <w:next w:val="Standard"/>
    <w:uiPriority w:val="37"/>
    <w:unhideWhenUsed/>
    <w:rsid w:val="003C74DC"/>
  </w:style>
  <w:style w:type="paragraph" w:customStyle="1" w:styleId="berschrift50">
    <w:name w:val="Überschrift 5.0"/>
    <w:basedOn w:val="Standard"/>
    <w:next w:val="Standard"/>
    <w:link w:val="berschrift50Zchn"/>
    <w:rsid w:val="005F2F40"/>
    <w:rPr>
      <w:b/>
    </w:rPr>
  </w:style>
  <w:style w:type="character" w:customStyle="1" w:styleId="berschrift50Zchn">
    <w:name w:val="Überschrift 5.0 Zchn"/>
    <w:basedOn w:val="Absatz-Standardschriftart"/>
    <w:link w:val="berschrift50"/>
    <w:rsid w:val="005F2F40"/>
    <w:rPr>
      <w:b/>
    </w:rPr>
  </w:style>
  <w:style w:type="character" w:customStyle="1" w:styleId="berschrift5Zchn">
    <w:name w:val="Überschrift 5 Zchn"/>
    <w:basedOn w:val="Absatz-Standardschriftart"/>
    <w:link w:val="berschrift5"/>
    <w:uiPriority w:val="9"/>
    <w:rsid w:val="002F7616"/>
    <w:rPr>
      <w:b/>
      <w:bCs/>
      <w:iCs/>
      <w:szCs w:val="26"/>
    </w:rPr>
  </w:style>
  <w:style w:type="paragraph" w:styleId="Verzeichnis1">
    <w:name w:val="toc 1"/>
    <w:basedOn w:val="Standard"/>
    <w:next w:val="Standard"/>
    <w:autoRedefine/>
    <w:uiPriority w:val="39"/>
    <w:unhideWhenUsed/>
    <w:rsid w:val="008A376D"/>
    <w:pPr>
      <w:spacing w:before="120" w:after="120"/>
    </w:pPr>
    <w:rPr>
      <w:b/>
    </w:rPr>
  </w:style>
  <w:style w:type="paragraph" w:styleId="Verzeichnis2">
    <w:name w:val="toc 2"/>
    <w:basedOn w:val="Standard"/>
    <w:next w:val="Standard"/>
    <w:autoRedefine/>
    <w:uiPriority w:val="39"/>
    <w:unhideWhenUsed/>
    <w:rsid w:val="008A376D"/>
    <w:pPr>
      <w:spacing w:before="120" w:after="120"/>
      <w:ind w:left="220"/>
    </w:pPr>
  </w:style>
  <w:style w:type="paragraph" w:styleId="Verzeichnis4">
    <w:name w:val="toc 4"/>
    <w:basedOn w:val="Standard"/>
    <w:next w:val="Standard"/>
    <w:autoRedefine/>
    <w:uiPriority w:val="39"/>
    <w:unhideWhenUsed/>
    <w:rsid w:val="008A376D"/>
    <w:pPr>
      <w:spacing w:before="120" w:after="12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65680">
      <w:bodyDiv w:val="1"/>
      <w:marLeft w:val="0"/>
      <w:marRight w:val="0"/>
      <w:marTop w:val="0"/>
      <w:marBottom w:val="0"/>
      <w:divBdr>
        <w:top w:val="none" w:sz="0" w:space="0" w:color="auto"/>
        <w:left w:val="none" w:sz="0" w:space="0" w:color="auto"/>
        <w:bottom w:val="none" w:sz="0" w:space="0" w:color="auto"/>
        <w:right w:val="none" w:sz="0" w:space="0" w:color="auto"/>
      </w:divBdr>
    </w:div>
    <w:div w:id="183373255">
      <w:bodyDiv w:val="1"/>
      <w:marLeft w:val="0"/>
      <w:marRight w:val="0"/>
      <w:marTop w:val="0"/>
      <w:marBottom w:val="0"/>
      <w:divBdr>
        <w:top w:val="none" w:sz="0" w:space="0" w:color="auto"/>
        <w:left w:val="none" w:sz="0" w:space="0" w:color="auto"/>
        <w:bottom w:val="none" w:sz="0" w:space="0" w:color="auto"/>
        <w:right w:val="none" w:sz="0" w:space="0" w:color="auto"/>
      </w:divBdr>
    </w:div>
    <w:div w:id="230577302">
      <w:bodyDiv w:val="1"/>
      <w:marLeft w:val="0"/>
      <w:marRight w:val="0"/>
      <w:marTop w:val="0"/>
      <w:marBottom w:val="0"/>
      <w:divBdr>
        <w:top w:val="none" w:sz="0" w:space="0" w:color="auto"/>
        <w:left w:val="none" w:sz="0" w:space="0" w:color="auto"/>
        <w:bottom w:val="none" w:sz="0" w:space="0" w:color="auto"/>
        <w:right w:val="none" w:sz="0" w:space="0" w:color="auto"/>
      </w:divBdr>
    </w:div>
    <w:div w:id="239142194">
      <w:bodyDiv w:val="1"/>
      <w:marLeft w:val="0"/>
      <w:marRight w:val="0"/>
      <w:marTop w:val="0"/>
      <w:marBottom w:val="0"/>
      <w:divBdr>
        <w:top w:val="none" w:sz="0" w:space="0" w:color="auto"/>
        <w:left w:val="none" w:sz="0" w:space="0" w:color="auto"/>
        <w:bottom w:val="none" w:sz="0" w:space="0" w:color="auto"/>
        <w:right w:val="none" w:sz="0" w:space="0" w:color="auto"/>
      </w:divBdr>
    </w:div>
    <w:div w:id="488863593">
      <w:bodyDiv w:val="1"/>
      <w:marLeft w:val="0"/>
      <w:marRight w:val="0"/>
      <w:marTop w:val="0"/>
      <w:marBottom w:val="0"/>
      <w:divBdr>
        <w:top w:val="none" w:sz="0" w:space="0" w:color="auto"/>
        <w:left w:val="none" w:sz="0" w:space="0" w:color="auto"/>
        <w:bottom w:val="none" w:sz="0" w:space="0" w:color="auto"/>
        <w:right w:val="none" w:sz="0" w:space="0" w:color="auto"/>
      </w:divBdr>
    </w:div>
    <w:div w:id="736173023">
      <w:bodyDiv w:val="1"/>
      <w:marLeft w:val="0"/>
      <w:marRight w:val="0"/>
      <w:marTop w:val="0"/>
      <w:marBottom w:val="0"/>
      <w:divBdr>
        <w:top w:val="none" w:sz="0" w:space="0" w:color="auto"/>
        <w:left w:val="none" w:sz="0" w:space="0" w:color="auto"/>
        <w:bottom w:val="none" w:sz="0" w:space="0" w:color="auto"/>
        <w:right w:val="none" w:sz="0" w:space="0" w:color="auto"/>
      </w:divBdr>
    </w:div>
    <w:div w:id="761489103">
      <w:bodyDiv w:val="1"/>
      <w:marLeft w:val="0"/>
      <w:marRight w:val="0"/>
      <w:marTop w:val="0"/>
      <w:marBottom w:val="0"/>
      <w:divBdr>
        <w:top w:val="none" w:sz="0" w:space="0" w:color="auto"/>
        <w:left w:val="none" w:sz="0" w:space="0" w:color="auto"/>
        <w:bottom w:val="none" w:sz="0" w:space="0" w:color="auto"/>
        <w:right w:val="none" w:sz="0" w:space="0" w:color="auto"/>
      </w:divBdr>
    </w:div>
    <w:div w:id="877359205">
      <w:bodyDiv w:val="1"/>
      <w:marLeft w:val="0"/>
      <w:marRight w:val="0"/>
      <w:marTop w:val="0"/>
      <w:marBottom w:val="0"/>
      <w:divBdr>
        <w:top w:val="none" w:sz="0" w:space="0" w:color="auto"/>
        <w:left w:val="none" w:sz="0" w:space="0" w:color="auto"/>
        <w:bottom w:val="none" w:sz="0" w:space="0" w:color="auto"/>
        <w:right w:val="none" w:sz="0" w:space="0" w:color="auto"/>
      </w:divBdr>
    </w:div>
    <w:div w:id="904410123">
      <w:bodyDiv w:val="1"/>
      <w:marLeft w:val="0"/>
      <w:marRight w:val="0"/>
      <w:marTop w:val="0"/>
      <w:marBottom w:val="0"/>
      <w:divBdr>
        <w:top w:val="none" w:sz="0" w:space="0" w:color="auto"/>
        <w:left w:val="none" w:sz="0" w:space="0" w:color="auto"/>
        <w:bottom w:val="none" w:sz="0" w:space="0" w:color="auto"/>
        <w:right w:val="none" w:sz="0" w:space="0" w:color="auto"/>
      </w:divBdr>
    </w:div>
    <w:div w:id="973566204">
      <w:bodyDiv w:val="1"/>
      <w:marLeft w:val="0"/>
      <w:marRight w:val="0"/>
      <w:marTop w:val="0"/>
      <w:marBottom w:val="0"/>
      <w:divBdr>
        <w:top w:val="none" w:sz="0" w:space="0" w:color="auto"/>
        <w:left w:val="none" w:sz="0" w:space="0" w:color="auto"/>
        <w:bottom w:val="none" w:sz="0" w:space="0" w:color="auto"/>
        <w:right w:val="none" w:sz="0" w:space="0" w:color="auto"/>
      </w:divBdr>
    </w:div>
    <w:div w:id="983390035">
      <w:bodyDiv w:val="1"/>
      <w:marLeft w:val="0"/>
      <w:marRight w:val="0"/>
      <w:marTop w:val="0"/>
      <w:marBottom w:val="0"/>
      <w:divBdr>
        <w:top w:val="none" w:sz="0" w:space="0" w:color="auto"/>
        <w:left w:val="none" w:sz="0" w:space="0" w:color="auto"/>
        <w:bottom w:val="none" w:sz="0" w:space="0" w:color="auto"/>
        <w:right w:val="none" w:sz="0" w:space="0" w:color="auto"/>
      </w:divBdr>
    </w:div>
    <w:div w:id="1006051560">
      <w:bodyDiv w:val="1"/>
      <w:marLeft w:val="0"/>
      <w:marRight w:val="0"/>
      <w:marTop w:val="0"/>
      <w:marBottom w:val="0"/>
      <w:divBdr>
        <w:top w:val="none" w:sz="0" w:space="0" w:color="auto"/>
        <w:left w:val="none" w:sz="0" w:space="0" w:color="auto"/>
        <w:bottom w:val="none" w:sz="0" w:space="0" w:color="auto"/>
        <w:right w:val="none" w:sz="0" w:space="0" w:color="auto"/>
      </w:divBdr>
    </w:div>
    <w:div w:id="1363048667">
      <w:bodyDiv w:val="1"/>
      <w:marLeft w:val="0"/>
      <w:marRight w:val="0"/>
      <w:marTop w:val="0"/>
      <w:marBottom w:val="0"/>
      <w:divBdr>
        <w:top w:val="none" w:sz="0" w:space="0" w:color="auto"/>
        <w:left w:val="none" w:sz="0" w:space="0" w:color="auto"/>
        <w:bottom w:val="none" w:sz="0" w:space="0" w:color="auto"/>
        <w:right w:val="none" w:sz="0" w:space="0" w:color="auto"/>
      </w:divBdr>
    </w:div>
    <w:div w:id="1455980094">
      <w:bodyDiv w:val="1"/>
      <w:marLeft w:val="0"/>
      <w:marRight w:val="0"/>
      <w:marTop w:val="0"/>
      <w:marBottom w:val="0"/>
      <w:divBdr>
        <w:top w:val="none" w:sz="0" w:space="0" w:color="auto"/>
        <w:left w:val="none" w:sz="0" w:space="0" w:color="auto"/>
        <w:bottom w:val="none" w:sz="0" w:space="0" w:color="auto"/>
        <w:right w:val="none" w:sz="0" w:space="0" w:color="auto"/>
      </w:divBdr>
    </w:div>
    <w:div w:id="1467620618">
      <w:bodyDiv w:val="1"/>
      <w:marLeft w:val="0"/>
      <w:marRight w:val="0"/>
      <w:marTop w:val="0"/>
      <w:marBottom w:val="0"/>
      <w:divBdr>
        <w:top w:val="none" w:sz="0" w:space="0" w:color="auto"/>
        <w:left w:val="none" w:sz="0" w:space="0" w:color="auto"/>
        <w:bottom w:val="none" w:sz="0" w:space="0" w:color="auto"/>
        <w:right w:val="none" w:sz="0" w:space="0" w:color="auto"/>
      </w:divBdr>
    </w:div>
    <w:div w:id="1524898130">
      <w:bodyDiv w:val="1"/>
      <w:marLeft w:val="0"/>
      <w:marRight w:val="0"/>
      <w:marTop w:val="0"/>
      <w:marBottom w:val="0"/>
      <w:divBdr>
        <w:top w:val="none" w:sz="0" w:space="0" w:color="auto"/>
        <w:left w:val="none" w:sz="0" w:space="0" w:color="auto"/>
        <w:bottom w:val="none" w:sz="0" w:space="0" w:color="auto"/>
        <w:right w:val="none" w:sz="0" w:space="0" w:color="auto"/>
      </w:divBdr>
    </w:div>
    <w:div w:id="1529248557">
      <w:bodyDiv w:val="1"/>
      <w:marLeft w:val="0"/>
      <w:marRight w:val="0"/>
      <w:marTop w:val="0"/>
      <w:marBottom w:val="0"/>
      <w:divBdr>
        <w:top w:val="none" w:sz="0" w:space="0" w:color="auto"/>
        <w:left w:val="none" w:sz="0" w:space="0" w:color="auto"/>
        <w:bottom w:val="none" w:sz="0" w:space="0" w:color="auto"/>
        <w:right w:val="none" w:sz="0" w:space="0" w:color="auto"/>
      </w:divBdr>
    </w:div>
    <w:div w:id="1624119461">
      <w:bodyDiv w:val="1"/>
      <w:marLeft w:val="0"/>
      <w:marRight w:val="0"/>
      <w:marTop w:val="0"/>
      <w:marBottom w:val="0"/>
      <w:divBdr>
        <w:top w:val="none" w:sz="0" w:space="0" w:color="auto"/>
        <w:left w:val="none" w:sz="0" w:space="0" w:color="auto"/>
        <w:bottom w:val="none" w:sz="0" w:space="0" w:color="auto"/>
        <w:right w:val="none" w:sz="0" w:space="0" w:color="auto"/>
      </w:divBdr>
    </w:div>
    <w:div w:id="1690444798">
      <w:bodyDiv w:val="1"/>
      <w:marLeft w:val="0"/>
      <w:marRight w:val="0"/>
      <w:marTop w:val="0"/>
      <w:marBottom w:val="0"/>
      <w:divBdr>
        <w:top w:val="none" w:sz="0" w:space="0" w:color="auto"/>
        <w:left w:val="none" w:sz="0" w:space="0" w:color="auto"/>
        <w:bottom w:val="none" w:sz="0" w:space="0" w:color="auto"/>
        <w:right w:val="none" w:sz="0" w:space="0" w:color="auto"/>
      </w:divBdr>
    </w:div>
    <w:div w:id="1733235199">
      <w:bodyDiv w:val="1"/>
      <w:marLeft w:val="0"/>
      <w:marRight w:val="0"/>
      <w:marTop w:val="0"/>
      <w:marBottom w:val="0"/>
      <w:divBdr>
        <w:top w:val="none" w:sz="0" w:space="0" w:color="auto"/>
        <w:left w:val="none" w:sz="0" w:space="0" w:color="auto"/>
        <w:bottom w:val="none" w:sz="0" w:space="0" w:color="auto"/>
        <w:right w:val="none" w:sz="0" w:space="0" w:color="auto"/>
      </w:divBdr>
    </w:div>
    <w:div w:id="1851990907">
      <w:bodyDiv w:val="1"/>
      <w:marLeft w:val="0"/>
      <w:marRight w:val="0"/>
      <w:marTop w:val="0"/>
      <w:marBottom w:val="0"/>
      <w:divBdr>
        <w:top w:val="none" w:sz="0" w:space="0" w:color="auto"/>
        <w:left w:val="none" w:sz="0" w:space="0" w:color="auto"/>
        <w:bottom w:val="none" w:sz="0" w:space="0" w:color="auto"/>
        <w:right w:val="none" w:sz="0" w:space="0" w:color="auto"/>
      </w:divBdr>
    </w:div>
    <w:div w:id="2010862629">
      <w:bodyDiv w:val="1"/>
      <w:marLeft w:val="0"/>
      <w:marRight w:val="0"/>
      <w:marTop w:val="0"/>
      <w:marBottom w:val="0"/>
      <w:divBdr>
        <w:top w:val="none" w:sz="0" w:space="0" w:color="auto"/>
        <w:left w:val="none" w:sz="0" w:space="0" w:color="auto"/>
        <w:bottom w:val="none" w:sz="0" w:space="0" w:color="auto"/>
        <w:right w:val="none" w:sz="0" w:space="0" w:color="auto"/>
      </w:divBdr>
    </w:div>
    <w:div w:id="2067798543">
      <w:bodyDiv w:val="1"/>
      <w:marLeft w:val="0"/>
      <w:marRight w:val="0"/>
      <w:marTop w:val="0"/>
      <w:marBottom w:val="0"/>
      <w:divBdr>
        <w:top w:val="none" w:sz="0" w:space="0" w:color="auto"/>
        <w:left w:val="none" w:sz="0" w:space="0" w:color="auto"/>
        <w:bottom w:val="none" w:sz="0" w:space="0" w:color="auto"/>
        <w:right w:val="none" w:sz="0" w:space="0" w:color="auto"/>
      </w:divBdr>
    </w:div>
    <w:div w:id="2111119810">
      <w:bodyDiv w:val="1"/>
      <w:marLeft w:val="0"/>
      <w:marRight w:val="0"/>
      <w:marTop w:val="0"/>
      <w:marBottom w:val="0"/>
      <w:divBdr>
        <w:top w:val="none" w:sz="0" w:space="0" w:color="auto"/>
        <w:left w:val="none" w:sz="0" w:space="0" w:color="auto"/>
        <w:bottom w:val="none" w:sz="0" w:space="0" w:color="auto"/>
        <w:right w:val="none" w:sz="0" w:space="0" w:color="auto"/>
      </w:divBdr>
    </w:div>
    <w:div w:id="212599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7.png"/><Relationship Id="rId39" Type="http://schemas.openxmlformats.org/officeDocument/2006/relationships/footer" Target="footer5.xml"/><Relationship Id="rId21" Type="http://schemas.openxmlformats.org/officeDocument/2006/relationships/image" Target="media/image4.png"/><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github.com/DC2305/Fussball-Webapplikation" TargetMode="External"/><Relationship Id="rId29" Type="http://schemas.openxmlformats.org/officeDocument/2006/relationships/image" Target="media/image10.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eader" Target="header5.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1.CVE\AppData\Local\Temp\officeatwork\temp0000\Templates\205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9170F227C3483AB1128305F620DB75"/>
        <w:category>
          <w:name w:val="Allgemein"/>
          <w:gallery w:val="placeholder"/>
        </w:category>
        <w:types>
          <w:type w:val="bbPlcHdr"/>
        </w:types>
        <w:behaviors>
          <w:behavior w:val="content"/>
        </w:behaviors>
        <w:guid w:val="{F11E1646-28C9-42DB-94FF-48AE51F12662}"/>
      </w:docPartPr>
      <w:docPartBody>
        <w:p w:rsidR="009E3672" w:rsidRDefault="00000000">
          <w:pPr>
            <w:pStyle w:val="609170F227C3483AB1128305F620DB75"/>
          </w:pPr>
          <w:r>
            <w:t>‍</w:t>
          </w:r>
        </w:p>
      </w:docPartBody>
    </w:docPart>
    <w:docPart>
      <w:docPartPr>
        <w:name w:val="1AEAB348C9AC4041B48BE45A6337B7C6"/>
        <w:category>
          <w:name w:val="Allgemein"/>
          <w:gallery w:val="placeholder"/>
        </w:category>
        <w:types>
          <w:type w:val="bbPlcHdr"/>
        </w:types>
        <w:behaviors>
          <w:behavior w:val="content"/>
        </w:behaviors>
        <w:guid w:val="{A5D408D8-5BF5-45BA-8E69-2096A652CD7D}"/>
      </w:docPartPr>
      <w:docPartBody>
        <w:p w:rsidR="009E3672" w:rsidRDefault="00000000">
          <w:pPr>
            <w:pStyle w:val="1AEAB348C9AC4041B48BE45A6337B7C6"/>
          </w:pPr>
          <w:r w:rsidRPr="00357DF5">
            <w:rPr>
              <w:rStyle w:val="Fet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672"/>
    <w:rsid w:val="003661E5"/>
    <w:rsid w:val="00374F1A"/>
    <w:rsid w:val="004560EC"/>
    <w:rsid w:val="00456F96"/>
    <w:rsid w:val="004D536D"/>
    <w:rsid w:val="00552735"/>
    <w:rsid w:val="005556F3"/>
    <w:rsid w:val="006154D1"/>
    <w:rsid w:val="00793499"/>
    <w:rsid w:val="00984847"/>
    <w:rsid w:val="009D3546"/>
    <w:rsid w:val="009E3672"/>
    <w:rsid w:val="009F4B25"/>
    <w:rsid w:val="00C969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09170F227C3483AB1128305F620DB75">
    <w:name w:val="609170F227C3483AB1128305F620DB75"/>
  </w:style>
  <w:style w:type="character" w:styleId="Fett">
    <w:name w:val="Strong"/>
    <w:qFormat/>
    <w:rPr>
      <w:b/>
      <w:bCs/>
    </w:rPr>
  </w:style>
  <w:style w:type="paragraph" w:customStyle="1" w:styleId="1AEAB348C9AC4041B48BE45A6337B7C6">
    <w:name w:val="1AEAB348C9AC4041B48BE45A6337B7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MasterProperties">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</officeatwork>
</file>

<file path=customXml/item2.xml><?xml version="1.0" encoding="utf-8"?>
<officeatwork xmlns="http://schemas.officeatwork.com/Document">eNp7v3u/jUt+cmlual6JnU1wfk5pSWZ+nmeKnY0+MscnMS+9NDE91c7IwNTURh/OtQnLTC0HqoVScJMAxiof0g==</officeatwork>
</file>

<file path=customXml/item3.xml><?xml version="1.0" encoding="utf-8"?>
<b:Sources xmlns:b="http://schemas.openxmlformats.org/officeDocument/2006/bibliography" xmlns="http://schemas.openxmlformats.org/officeDocument/2006/bibliography" SelectedStyle="\APASixthEditionOfficeOnline.xsl" StyleName="APA" Version="6">
  <b:Source>
    <b:Tag>Syn24</b:Tag>
    <b:SourceType>InternetSite</b:SourceType>
    <b:Guid>{6544720E-E747-4FB7-9A07-ED7709757FC6}</b:Guid>
    <b:Author>
      <b:Author>
        <b:Corporate>Synopsys, Inc.</b:Corporate>
      </b:Author>
    </b:Author>
    <b:Title>Synopsys</b:Title>
    <b:InternetSiteTitle>Synopsys</b:InternetSiteTitle>
    <b:Year>2024</b:Year>
    <b:Month>Februar</b:Month>
    <b:Day>19</b:Day>
    <b:URL>https://www.synopsys.com/glossary/what-is-cicd.html</b:URL>
    <b:RefOrder>1</b:RefOrder>
  </b:Source>
  <b:Source>
    <b:Tag>Git24</b:Tag>
    <b:SourceType>InternetSite</b:SourceType>
    <b:Guid>{F18E4AA4-281E-48CE-B7AE-2DFC8AB82BA3}</b:Guid>
    <b:Author>
      <b:Author>
        <b:Corporate>GitHub, Inc.</b:Corporate>
      </b:Author>
    </b:Author>
    <b:Title>GitHub</b:Title>
    <b:InternetSiteTitle>GitHub</b:InternetSiteTitle>
    <b:Year>2024</b:Year>
    <b:Month>Februar</b:Month>
    <b:Day>19</b:Day>
    <b:URL>https://github.com/features/actions</b:URL>
    <b:RefOrder>2</b:RefOrder>
  </b:Source>
  <b:Source>
    <b:Tag>Gor24</b:Tag>
    <b:SourceType>InternetSite</b:SourceType>
    <b:Guid>{23E3532A-C983-4838-8041-51CC2AA52335}</b:Guid>
    <b:Author>
      <b:Author>
        <b:NameList>
          <b:Person>
            <b:Last>Saladino</b:Last>
            <b:First>Gordon</b:First>
          </b:Person>
        </b:NameList>
      </b:Author>
    </b:Author>
    <b:Title>Perforce Software</b:Title>
    <b:InternetSiteTitle>Perforce Software</b:InternetSiteTitle>
    <b:Year>2024</b:Year>
    <b:Month>Februar</b:Month>
    <b:Day>19</b:Day>
    <b:URL>https://www.perforce.com/blog/qac/what-is-linting</b:URL>
    <b:RefOrder>3</b:RefOrder>
  </b:Source>
  <b:Source>
    <b:Tag>Els24</b:Tag>
    <b:SourceType>Misc</b:SourceType>
    <b:Guid>{83027367-9F47-49CA-8369-7EEBCA4089EC}</b:Guid>
    <b:Title>Quadrantenmodell</b:Title>
    <b:Year>2024</b:Year>
    <b:Month>Februar</b:Month>
    <b:Day>19</b:Day>
    <b:City>BBZW Sursee - Modul 450</b:City>
    <b:Author>
      <b:Author>
        <b:NameList>
          <b:Person>
            <b:Last>Elsener</b:Last>
            <b:First>Adrian</b:First>
          </b:Person>
        </b:NameList>
      </b:Author>
    </b:Author>
    <b:RefOrder>4</b:RefOrder>
  </b:Source>
</b:Sources>
</file>

<file path=customXml/item4.xml><?xml version="1.0" encoding="utf-8"?>
<officeatwork xmlns="http://schemas.officeatwork.com/Formulas">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</officeatwork>
</file>

<file path=customXml/item5.xml><?xml version="1.0" encoding="utf-8"?>
<officeatwork xmlns="http://schemas.officeatwork.com/CustomXMLPart">
  <Organisation1>Fach- und Wirtschaftsmittelschulzentrum Luzern</Organisation1>
  <FooterNormal/>
  <FooterBold/>
  <Departement>Bildungs- und Kulturdepartement
</Departement>
</officeatwork>
</file>

<file path=customXml/item6.xml><?xml version="1.0" encoding="utf-8"?>
<officeatwork xmlns="http://schemas.officeatwork.com/Media"/>
</file>

<file path=customXml/itemProps1.xml><?xml version="1.0" encoding="utf-8"?>
<ds:datastoreItem xmlns:ds="http://schemas.openxmlformats.org/officeDocument/2006/customXml" ds:itemID="{8299DD54-8E07-4677-87D1-70D016813FA5}">
  <ds:schemaRefs>
    <ds:schemaRef ds:uri="http://schemas.officeatwork.com/MasterProperties"/>
  </ds:schemaRefs>
</ds:datastoreItem>
</file>

<file path=customXml/itemProps2.xml><?xml version="1.0" encoding="utf-8"?>
<ds:datastoreItem xmlns:ds="http://schemas.openxmlformats.org/officeDocument/2006/customXml" ds:itemID="{1E4A8571-0AAF-462B-B75C-B3FDB679EFEC}">
  <ds:schemaRefs>
    <ds:schemaRef ds:uri="http://schemas.officeatwork.com/Document"/>
  </ds:schemaRefs>
</ds:datastoreItem>
</file>

<file path=customXml/itemProps3.xml><?xml version="1.0" encoding="utf-8"?>
<ds:datastoreItem xmlns:ds="http://schemas.openxmlformats.org/officeDocument/2006/customXml" ds:itemID="{D17361C7-D02A-4991-84DD-F812D8CA3D42}">
  <ds:schemaRefs>
    <ds:schemaRef ds:uri="http://schemas.openxmlformats.org/officeDocument/2006/bibliography"/>
  </ds:schemaRefs>
</ds:datastoreItem>
</file>

<file path=customXml/itemProps4.xml><?xml version="1.0" encoding="utf-8"?>
<ds:datastoreItem xmlns:ds="http://schemas.openxmlformats.org/officeDocument/2006/customXml" ds:itemID="{A393CE47-6D34-4868-9C70-02D8CFA0A437}">
  <ds:schemaRefs>
    <ds:schemaRef ds:uri="http://schemas.officeatwork.com/Formulas"/>
  </ds:schemaRefs>
</ds:datastoreItem>
</file>

<file path=customXml/itemProps5.xml><?xml version="1.0" encoding="utf-8"?>
<ds:datastoreItem xmlns:ds="http://schemas.openxmlformats.org/officeDocument/2006/customXml" ds:itemID="{77B64A57-574E-4B82-813E-6EE8CE131B6B}">
  <ds:schemaRefs>
    <ds:schemaRef ds:uri="http://schemas.officeatwork.com/CustomXMLPart"/>
  </ds:schemaRefs>
</ds:datastoreItem>
</file>

<file path=customXml/itemProps6.xml><?xml version="1.0" encoding="utf-8"?>
<ds:datastoreItem xmlns:ds="http://schemas.openxmlformats.org/officeDocument/2006/customXml" ds:itemID="{0BB302DD-BCC8-4F4F-9950-0C98E8BFDC8B}">
  <ds:schemaRefs>
    <ds:schemaRef ds:uri="http://schemas.officeatwork.com/Media"/>
  </ds:schemaRefs>
</ds:datastoreItem>
</file>

<file path=docProps/app.xml><?xml version="1.0" encoding="utf-8"?>
<Properties xmlns="http://schemas.openxmlformats.org/officeDocument/2006/extended-properties" xmlns:vt="http://schemas.openxmlformats.org/officeDocument/2006/docPropsVTypes">
  <Template>2055.dot</Template>
  <TotalTime>0</TotalTime>
  <Pages>39</Pages>
  <Words>3315</Words>
  <Characters>20889</Characters>
  <Application>Microsoft Office Word</Application>
  <DocSecurity>0</DocSecurity>
  <Lines>174</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Organisation</vt:lpstr>
    </vt:vector>
  </TitlesOfParts>
  <Manager>David Cvetkovic</Manager>
  <Company>Bildungs- und Kulturdepartement</Company>
  <LinksUpToDate>false</LinksUpToDate>
  <CharactersWithSpaces>24156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Cvetkovic</dc:creator>
  <cp:keywords/>
  <dc:description/>
  <cp:lastModifiedBy>FMZ; Cvetkovic David (Mitarbeitende)</cp:lastModifiedBy>
  <cp:revision>14</cp:revision>
  <dcterms:created xsi:type="dcterms:W3CDTF">2024-02-20T07:09:00Z</dcterms:created>
  <dcterms:modified xsi:type="dcterms:W3CDTF">2024-02-20T15:20:00Z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Name">
    <vt:lpwstr>David Cvetkovic</vt:lpwstr>
  </property>
  <property fmtid="{D5CDD505-2E9C-101B-9397-08002B2CF9AE}" pid="3" name="CMIdata.Dok_Titel">
    <vt:lpwstr/>
  </property>
  <property fmtid="{D5CDD505-2E9C-101B-9397-08002B2CF9AE}" pid="4" name="CMIdata.G_Laufnummer">
    <vt:lpwstr/>
  </property>
  <property fmtid="{D5CDD505-2E9C-101B-9397-08002B2CF9AE}" pid="5" name="CMIdata.G_Signatur">
    <vt:lpwstr/>
  </property>
  <property fmtid="{D5CDD505-2E9C-101B-9397-08002B2CF9AE}" pid="6" name="Contactperson.Direct Fax">
    <vt:lpwstr/>
  </property>
  <property fmtid="{D5CDD505-2E9C-101B-9397-08002B2CF9AE}" pid="7" name="Contactperson.Direct Phone">
    <vt:lpwstr/>
  </property>
  <property fmtid="{D5CDD505-2E9C-101B-9397-08002B2CF9AE}" pid="8" name="Contactperson.DirectFax">
    <vt:lpwstr/>
  </property>
  <property fmtid="{D5CDD505-2E9C-101B-9397-08002B2CF9AE}" pid="9" name="Contactperson.DirectPhone">
    <vt:lpwstr>+41 41 228 64 73</vt:lpwstr>
  </property>
  <property fmtid="{D5CDD505-2E9C-101B-9397-08002B2CF9AE}" pid="10" name="Contactperson.Name">
    <vt:lpwstr>David Cvetkovic</vt:lpwstr>
  </property>
  <property fmtid="{D5CDD505-2E9C-101B-9397-08002B2CF9AE}" pid="11" name="Doc.Date">
    <vt:lpwstr>Datum</vt:lpwstr>
  </property>
  <property fmtid="{D5CDD505-2E9C-101B-9397-08002B2CF9AE}" pid="12" name="Doc.of">
    <vt:lpwstr>von</vt:lpwstr>
  </property>
  <property fmtid="{D5CDD505-2E9C-101B-9397-08002B2CF9AE}" pid="13" name="Doc.Page">
    <vt:lpwstr>Seite</vt:lpwstr>
  </property>
  <property fmtid="{D5CDD505-2E9C-101B-9397-08002B2CF9AE}" pid="14" name="Doc.Text">
    <vt:lpwstr>[Text]</vt:lpwstr>
  </property>
  <property fmtid="{D5CDD505-2E9C-101B-9397-08002B2CF9AE}" pid="15" name="Organisation.AddressB1">
    <vt:lpwstr>Fach- und Wirtschaftsmittelschulzentrum Luzern</vt:lpwstr>
  </property>
  <property fmtid="{D5CDD505-2E9C-101B-9397-08002B2CF9AE}" pid="16" name="Organisation.AddressB2">
    <vt:lpwstr/>
  </property>
  <property fmtid="{D5CDD505-2E9C-101B-9397-08002B2CF9AE}" pid="17" name="Organisation.AddressB3">
    <vt:lpwstr/>
  </property>
  <property fmtid="{D5CDD505-2E9C-101B-9397-08002B2CF9AE}" pid="18" name="Organisation.AddressB4">
    <vt:lpwstr/>
  </property>
  <property fmtid="{D5CDD505-2E9C-101B-9397-08002B2CF9AE}" pid="19" name="Organisation.Departement">
    <vt:lpwstr>Bildungs- und Kulturdepartement</vt:lpwstr>
  </property>
  <property fmtid="{D5CDD505-2E9C-101B-9397-08002B2CF9AE}" pid="20" name="Outputprofile.External">
    <vt:lpwstr/>
  </property>
  <property fmtid="{D5CDD505-2E9C-101B-9397-08002B2CF9AE}" pid="21" name="Outputprofile.ExternalSignature">
    <vt:lpwstr/>
  </property>
  <property fmtid="{D5CDD505-2E9C-101B-9397-08002B2CF9AE}" pid="22" name="Outputprofile.Internal">
    <vt:lpwstr/>
  </property>
  <property fmtid="{D5CDD505-2E9C-101B-9397-08002B2CF9AE}" pid="23" name="OutputStatus">
    <vt:lpwstr>OutputStatus</vt:lpwstr>
  </property>
  <property fmtid="{D5CDD505-2E9C-101B-9397-08002B2CF9AE}" pid="24" name="Toolbar.Email">
    <vt:lpwstr>Toolbar.Email</vt:lpwstr>
  </property>
  <property fmtid="{D5CDD505-2E9C-101B-9397-08002B2CF9AE}" pid="25" name="Viacar.PIN">
    <vt:lpwstr> </vt:lpwstr>
  </property>
  <property fmtid="{D5CDD505-2E9C-101B-9397-08002B2CF9AE}" pid="26" name="Recipient.EMail">
    <vt:lpwstr/>
  </property>
</Properties>
</file>